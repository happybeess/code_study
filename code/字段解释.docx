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592A" w14:textId="77777777" w:rsidR="00A77B3E" w:rsidRDefault="005E5516">
      <w:pPr>
        <w:spacing w:after="400" w:line="360" w:lineRule="auto"/>
        <w:ind w:firstLine="120"/>
        <w:jc w:val="center"/>
      </w:pPr>
      <w:r>
        <w:rPr>
          <w:b/>
          <w:sz w:val="32"/>
        </w:rPr>
        <w:t>疫情前中后旅游意愿调查</w:t>
      </w:r>
    </w:p>
    <w:p w14:paraId="0BF69227" w14:textId="77777777" w:rsidR="00A77B3E" w:rsidRDefault="005E5516">
      <w:pPr>
        <w:rPr>
          <w:b/>
          <w:sz w:val="32"/>
        </w:rPr>
      </w:pPr>
    </w:p>
    <w:p w14:paraId="0D51993E" w14:textId="77777777" w:rsidR="008F13A5" w:rsidRDefault="005E5516">
      <w:r>
        <w:rPr>
          <w:color w:val="666666"/>
        </w:rPr>
        <w:t xml:space="preserve">      </w:t>
      </w:r>
      <w:r>
        <w:rPr>
          <w:color w:val="666666"/>
        </w:rPr>
        <w:t>您好</w:t>
      </w:r>
      <w:r>
        <w:rPr>
          <w:color w:val="666666"/>
        </w:rPr>
        <w:t>!</w:t>
      </w:r>
      <w:r>
        <w:rPr>
          <w:color w:val="666666"/>
        </w:rPr>
        <w:t>感谢您在百忙之中抽出时间阅读本卷并作出相应回答。</w:t>
      </w:r>
      <w:r>
        <w:rPr>
          <w:color w:val="666666"/>
        </w:rPr>
        <w:t xml:space="preserve"> </w:t>
      </w:r>
      <w:r>
        <w:rPr>
          <w:color w:val="666666"/>
        </w:rPr>
        <w:t>该问卷主要用于调查疫情前中后期大家的旅游意愿和倾向，以及初步调查了解造成转变的影响因素，请您根据实际情况进行填写。本问卷采用匿名方式作答，问卷结果仅用于学术研究，保证您的隐私安全，请放心填写，问卷分为四个部分，用时大约</w:t>
      </w:r>
      <w:r>
        <w:rPr>
          <w:color w:val="666666"/>
        </w:rPr>
        <w:t>3-5</w:t>
      </w:r>
      <w:r>
        <w:rPr>
          <w:color w:val="666666"/>
        </w:rPr>
        <w:t>分钟，衷心感谢您的帮助与支持！</w:t>
      </w:r>
    </w:p>
    <w:p w14:paraId="0E70A669" w14:textId="77777777" w:rsidR="008F13A5" w:rsidRDefault="008F13A5">
      <w:pPr>
        <w:spacing w:line="360" w:lineRule="auto"/>
      </w:pPr>
    </w:p>
    <w:p w14:paraId="12ACB72E" w14:textId="77777777" w:rsidR="008F13A5" w:rsidRDefault="008F13A5">
      <w:pPr>
        <w:rPr>
          <w:rFonts w:ascii="微软雅黑" w:eastAsia="微软雅黑" w:hAnsi="微软雅黑" w:cs="微软雅黑"/>
          <w:sz w:val="28"/>
        </w:rPr>
      </w:pPr>
    </w:p>
    <w:p w14:paraId="06FC198F" w14:textId="77777777" w:rsidR="008F13A5" w:rsidRDefault="005E5516">
      <w:pPr>
        <w:spacing w:line="360" w:lineRule="auto"/>
      </w:pPr>
      <w:r>
        <w:t xml:space="preserve">1. </w:t>
      </w:r>
      <w:r>
        <w:t>性别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4A1B364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06D3F1F" w14:textId="4D9B469E" w:rsidR="008F13A5" w:rsidRPr="004E57C2" w:rsidRDefault="005E5516">
            <w:pPr>
              <w:rPr>
                <w:color w:val="FF0000"/>
              </w:rPr>
            </w:pPr>
            <w:r>
              <w:t>○</w:t>
            </w:r>
            <w:r>
              <w:t>男</w:t>
            </w:r>
            <w:r w:rsidR="004E57C2">
              <w:rPr>
                <w:rFonts w:hint="eastAsia"/>
              </w:rPr>
              <w:t xml:space="preserve"> </w:t>
            </w:r>
            <w:r w:rsidR="004E57C2">
              <w:t xml:space="preserve">  </w:t>
            </w:r>
            <w:r w:rsidR="004E57C2">
              <w:rPr>
                <w:color w:val="FF0000"/>
              </w:rPr>
              <w:t>0</w:t>
            </w:r>
          </w:p>
        </w:tc>
      </w:tr>
      <w:tr w:rsidR="008F13A5" w14:paraId="713FCB3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0FDBCC7" w14:textId="44640DE6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女</w:t>
            </w:r>
            <w:r w:rsidR="004E57C2">
              <w:rPr>
                <w:rFonts w:hint="eastAsia"/>
              </w:rPr>
              <w:t xml:space="preserve"> </w:t>
            </w:r>
            <w:r w:rsidR="004E57C2">
              <w:t xml:space="preserve">  </w:t>
            </w:r>
            <w:r w:rsidR="004E57C2" w:rsidRPr="004E57C2">
              <w:rPr>
                <w:color w:val="FF0000"/>
              </w:rPr>
              <w:t>1</w:t>
            </w:r>
          </w:p>
        </w:tc>
      </w:tr>
    </w:tbl>
    <w:p w14:paraId="3FDBB523" w14:textId="77777777" w:rsidR="008F13A5" w:rsidRDefault="008F13A5">
      <w:pPr>
        <w:rPr>
          <w:rFonts w:hint="eastAsia"/>
        </w:rPr>
      </w:pPr>
    </w:p>
    <w:p w14:paraId="6AC0DAAD" w14:textId="0B3A4263" w:rsidR="008F13A5" w:rsidRDefault="005E5516">
      <w:pPr>
        <w:spacing w:line="360" w:lineRule="auto"/>
        <w:rPr>
          <w:color w:val="FF0000"/>
        </w:rPr>
      </w:pPr>
      <w:r>
        <w:t xml:space="preserve">2. </w:t>
      </w:r>
      <w:r>
        <w:t>请选择您所在地省份城市与地区</w:t>
      </w:r>
      <w:r>
        <w:t>: [</w:t>
      </w:r>
      <w:r>
        <w:t>填空题</w:t>
      </w:r>
      <w:r>
        <w:t xml:space="preserve">] </w:t>
      </w:r>
      <w:r>
        <w:rPr>
          <w:color w:val="FF0000"/>
        </w:rPr>
        <w:t>*</w:t>
      </w:r>
    </w:p>
    <w:p w14:paraId="5511914D" w14:textId="54CDFA4F" w:rsidR="00F42446" w:rsidRPr="00F42446" w:rsidRDefault="00F42446">
      <w:pPr>
        <w:spacing w:line="360" w:lineRule="auto"/>
        <w:rPr>
          <w:color w:val="FF0000"/>
        </w:rPr>
      </w:pPr>
      <w:r w:rsidRPr="00F42446">
        <w:rPr>
          <w:rFonts w:hint="eastAsia"/>
          <w:color w:val="FF0000"/>
        </w:rPr>
        <w:t>{'</w:t>
      </w:r>
      <w:r w:rsidRPr="00F42446">
        <w:rPr>
          <w:rFonts w:hint="eastAsia"/>
          <w:color w:val="FF0000"/>
        </w:rPr>
        <w:t>北京</w:t>
      </w:r>
      <w:r w:rsidRPr="00F42446">
        <w:rPr>
          <w:rFonts w:hint="eastAsia"/>
          <w:color w:val="FF0000"/>
        </w:rPr>
        <w:t>': 0, '</w:t>
      </w:r>
      <w:r w:rsidRPr="00F42446">
        <w:rPr>
          <w:rFonts w:hint="eastAsia"/>
          <w:color w:val="FF0000"/>
        </w:rPr>
        <w:t>山西</w:t>
      </w:r>
      <w:r w:rsidRPr="00F42446">
        <w:rPr>
          <w:rFonts w:hint="eastAsia"/>
          <w:color w:val="FF0000"/>
        </w:rPr>
        <w:t>': 1, '</w:t>
      </w:r>
      <w:r w:rsidRPr="00F42446">
        <w:rPr>
          <w:rFonts w:hint="eastAsia"/>
          <w:color w:val="FF0000"/>
        </w:rPr>
        <w:t>内蒙古</w:t>
      </w:r>
      <w:r w:rsidRPr="00F42446">
        <w:rPr>
          <w:rFonts w:hint="eastAsia"/>
          <w:color w:val="FF0000"/>
        </w:rPr>
        <w:t>': 2, '</w:t>
      </w:r>
      <w:r w:rsidRPr="00F42446">
        <w:rPr>
          <w:rFonts w:hint="eastAsia"/>
          <w:color w:val="FF0000"/>
        </w:rPr>
        <w:t>湖北</w:t>
      </w:r>
      <w:r w:rsidRPr="00F42446">
        <w:rPr>
          <w:rFonts w:hint="eastAsia"/>
          <w:color w:val="FF0000"/>
        </w:rPr>
        <w:t>': 3, '</w:t>
      </w:r>
      <w:r w:rsidRPr="00F42446">
        <w:rPr>
          <w:rFonts w:hint="eastAsia"/>
          <w:color w:val="FF0000"/>
        </w:rPr>
        <w:t>浙江</w:t>
      </w:r>
      <w:r w:rsidRPr="00F42446">
        <w:rPr>
          <w:rFonts w:hint="eastAsia"/>
          <w:color w:val="FF0000"/>
        </w:rPr>
        <w:t>': 4, '</w:t>
      </w:r>
      <w:r w:rsidRPr="00F42446">
        <w:rPr>
          <w:rFonts w:hint="eastAsia"/>
          <w:color w:val="FF0000"/>
        </w:rPr>
        <w:t>湖南</w:t>
      </w:r>
      <w:r w:rsidRPr="00F42446">
        <w:rPr>
          <w:rFonts w:hint="eastAsia"/>
          <w:color w:val="FF0000"/>
        </w:rPr>
        <w:t>': 5, '</w:t>
      </w:r>
      <w:r w:rsidRPr="00F42446">
        <w:rPr>
          <w:rFonts w:hint="eastAsia"/>
          <w:color w:val="FF0000"/>
        </w:rPr>
        <w:t>广东</w:t>
      </w:r>
      <w:r w:rsidRPr="00F42446">
        <w:rPr>
          <w:rFonts w:hint="eastAsia"/>
          <w:color w:val="FF0000"/>
        </w:rPr>
        <w:t>': 6, '</w:t>
      </w:r>
      <w:r w:rsidRPr="00F42446">
        <w:rPr>
          <w:rFonts w:hint="eastAsia"/>
          <w:color w:val="FF0000"/>
        </w:rPr>
        <w:t>江苏</w:t>
      </w:r>
      <w:r w:rsidRPr="00F42446">
        <w:rPr>
          <w:rFonts w:hint="eastAsia"/>
          <w:color w:val="FF0000"/>
        </w:rPr>
        <w:t>': 7, '</w:t>
      </w:r>
      <w:r w:rsidRPr="00F42446">
        <w:rPr>
          <w:rFonts w:hint="eastAsia"/>
          <w:color w:val="FF0000"/>
        </w:rPr>
        <w:t>甘肃</w:t>
      </w:r>
      <w:r w:rsidRPr="00F42446">
        <w:rPr>
          <w:rFonts w:hint="eastAsia"/>
          <w:color w:val="FF0000"/>
        </w:rPr>
        <w:t>': 8, '</w:t>
      </w:r>
      <w:r w:rsidRPr="00F42446">
        <w:rPr>
          <w:rFonts w:hint="eastAsia"/>
          <w:color w:val="FF0000"/>
        </w:rPr>
        <w:t>河北</w:t>
      </w:r>
      <w:r w:rsidRPr="00F42446">
        <w:rPr>
          <w:rFonts w:hint="eastAsia"/>
          <w:color w:val="FF0000"/>
        </w:rPr>
        <w:t>': 9, '</w:t>
      </w:r>
      <w:r w:rsidRPr="00F42446">
        <w:rPr>
          <w:rFonts w:hint="eastAsia"/>
          <w:color w:val="FF0000"/>
        </w:rPr>
        <w:t>山东</w:t>
      </w:r>
      <w:r w:rsidRPr="00F42446">
        <w:rPr>
          <w:rFonts w:hint="eastAsia"/>
          <w:color w:val="FF0000"/>
        </w:rPr>
        <w:t>': 10, '</w:t>
      </w:r>
      <w:r w:rsidRPr="00F42446">
        <w:rPr>
          <w:rFonts w:hint="eastAsia"/>
          <w:color w:val="FF0000"/>
        </w:rPr>
        <w:t>四川</w:t>
      </w:r>
      <w:r w:rsidRPr="00F42446">
        <w:rPr>
          <w:rFonts w:hint="eastAsia"/>
          <w:color w:val="FF0000"/>
        </w:rPr>
        <w:t>': 11, '</w:t>
      </w:r>
      <w:r w:rsidRPr="00F42446">
        <w:rPr>
          <w:rFonts w:hint="eastAsia"/>
          <w:color w:val="FF0000"/>
        </w:rPr>
        <w:t>天津</w:t>
      </w:r>
      <w:r w:rsidRPr="00F42446">
        <w:rPr>
          <w:rFonts w:hint="eastAsia"/>
          <w:color w:val="FF0000"/>
        </w:rPr>
        <w:t>': 12, '</w:t>
      </w:r>
      <w:r w:rsidRPr="00F42446">
        <w:rPr>
          <w:rFonts w:hint="eastAsia"/>
          <w:color w:val="FF0000"/>
        </w:rPr>
        <w:t>上海</w:t>
      </w:r>
      <w:r w:rsidRPr="00F42446">
        <w:rPr>
          <w:rFonts w:hint="eastAsia"/>
          <w:color w:val="FF0000"/>
        </w:rPr>
        <w:t>': 13, '</w:t>
      </w:r>
      <w:r w:rsidRPr="00F42446">
        <w:rPr>
          <w:rFonts w:hint="eastAsia"/>
          <w:color w:val="FF0000"/>
        </w:rPr>
        <w:t>陕西</w:t>
      </w:r>
      <w:r w:rsidRPr="00F42446">
        <w:rPr>
          <w:rFonts w:hint="eastAsia"/>
          <w:color w:val="FF0000"/>
        </w:rPr>
        <w:t>': 14, '</w:t>
      </w:r>
      <w:r w:rsidRPr="00F42446">
        <w:rPr>
          <w:rFonts w:hint="eastAsia"/>
          <w:color w:val="FF0000"/>
        </w:rPr>
        <w:t>福建</w:t>
      </w:r>
      <w:r w:rsidRPr="00F42446">
        <w:rPr>
          <w:rFonts w:hint="eastAsia"/>
          <w:color w:val="FF0000"/>
        </w:rPr>
        <w:t>': 15, '</w:t>
      </w:r>
      <w:r w:rsidRPr="00F42446">
        <w:rPr>
          <w:rFonts w:hint="eastAsia"/>
          <w:color w:val="FF0000"/>
        </w:rPr>
        <w:t>云南</w:t>
      </w:r>
      <w:r w:rsidRPr="00F42446">
        <w:rPr>
          <w:rFonts w:hint="eastAsia"/>
          <w:color w:val="FF0000"/>
        </w:rPr>
        <w:t>': 16, '</w:t>
      </w:r>
      <w:r w:rsidRPr="00F42446">
        <w:rPr>
          <w:rFonts w:hint="eastAsia"/>
          <w:color w:val="FF0000"/>
        </w:rPr>
        <w:t>广西</w:t>
      </w:r>
      <w:r w:rsidRPr="00F42446">
        <w:rPr>
          <w:rFonts w:hint="eastAsia"/>
          <w:color w:val="FF0000"/>
        </w:rPr>
        <w:t>': 17, '</w:t>
      </w:r>
      <w:r w:rsidRPr="00F42446">
        <w:rPr>
          <w:rFonts w:hint="eastAsia"/>
          <w:color w:val="FF0000"/>
        </w:rPr>
        <w:t>河南</w:t>
      </w:r>
      <w:r w:rsidRPr="00F42446">
        <w:rPr>
          <w:rFonts w:hint="eastAsia"/>
          <w:color w:val="FF0000"/>
        </w:rPr>
        <w:t>': 18, '</w:t>
      </w:r>
      <w:r w:rsidRPr="00F42446">
        <w:rPr>
          <w:rFonts w:hint="eastAsia"/>
          <w:color w:val="FF0000"/>
        </w:rPr>
        <w:t>贵州</w:t>
      </w:r>
      <w:r w:rsidRPr="00F42446">
        <w:rPr>
          <w:rFonts w:hint="eastAsia"/>
          <w:color w:val="FF0000"/>
        </w:rPr>
        <w:t>': 19, '</w:t>
      </w:r>
      <w:r w:rsidRPr="00F42446">
        <w:rPr>
          <w:rFonts w:hint="eastAsia"/>
          <w:color w:val="FF0000"/>
        </w:rPr>
        <w:t>江西</w:t>
      </w:r>
      <w:r w:rsidRPr="00F42446">
        <w:rPr>
          <w:rFonts w:hint="eastAsia"/>
          <w:color w:val="FF0000"/>
        </w:rPr>
        <w:t>': 20, '</w:t>
      </w:r>
      <w:r w:rsidRPr="00F42446">
        <w:rPr>
          <w:rFonts w:hint="eastAsia"/>
          <w:color w:val="FF0000"/>
        </w:rPr>
        <w:t>吉林</w:t>
      </w:r>
      <w:r w:rsidRPr="00F42446">
        <w:rPr>
          <w:rFonts w:hint="eastAsia"/>
          <w:color w:val="FF0000"/>
        </w:rPr>
        <w:t>': 21, '</w:t>
      </w:r>
      <w:r w:rsidRPr="00F42446">
        <w:rPr>
          <w:rFonts w:hint="eastAsia"/>
          <w:color w:val="FF0000"/>
        </w:rPr>
        <w:t>青海</w:t>
      </w:r>
      <w:r w:rsidRPr="00F42446">
        <w:rPr>
          <w:rFonts w:hint="eastAsia"/>
          <w:color w:val="FF0000"/>
        </w:rPr>
        <w:t>': 22, '</w:t>
      </w:r>
      <w:r w:rsidRPr="00F42446">
        <w:rPr>
          <w:rFonts w:hint="eastAsia"/>
          <w:color w:val="FF0000"/>
        </w:rPr>
        <w:t>辽宁</w:t>
      </w:r>
      <w:r w:rsidRPr="00F42446">
        <w:rPr>
          <w:rFonts w:hint="eastAsia"/>
          <w:color w:val="FF0000"/>
        </w:rPr>
        <w:t>': 23, '</w:t>
      </w:r>
      <w:r w:rsidRPr="00F42446">
        <w:rPr>
          <w:rFonts w:hint="eastAsia"/>
          <w:color w:val="FF0000"/>
        </w:rPr>
        <w:t>安徽</w:t>
      </w:r>
      <w:r w:rsidRPr="00F42446">
        <w:rPr>
          <w:rFonts w:hint="eastAsia"/>
          <w:color w:val="FF0000"/>
        </w:rPr>
        <w:t>': 24, '</w:t>
      </w:r>
      <w:r w:rsidRPr="00F42446">
        <w:rPr>
          <w:rFonts w:hint="eastAsia"/>
          <w:color w:val="FF0000"/>
        </w:rPr>
        <w:t>新疆</w:t>
      </w:r>
      <w:r w:rsidRPr="00F42446">
        <w:rPr>
          <w:rFonts w:hint="eastAsia"/>
          <w:color w:val="FF0000"/>
        </w:rPr>
        <w:t>': 25, '</w:t>
      </w:r>
      <w:r w:rsidRPr="00F42446">
        <w:rPr>
          <w:rFonts w:hint="eastAsia"/>
          <w:color w:val="FF0000"/>
        </w:rPr>
        <w:t>重庆</w:t>
      </w:r>
      <w:r w:rsidRPr="00F42446">
        <w:rPr>
          <w:rFonts w:hint="eastAsia"/>
          <w:color w:val="FF0000"/>
        </w:rPr>
        <w:t>'</w:t>
      </w:r>
      <w:r w:rsidRPr="00F42446">
        <w:rPr>
          <w:color w:val="FF0000"/>
        </w:rPr>
        <w:t>: 26}</w:t>
      </w:r>
    </w:p>
    <w:p w14:paraId="03920C52" w14:textId="77777777" w:rsidR="008F13A5" w:rsidRDefault="005E5516">
      <w:r>
        <w:t>_________________________________</w:t>
      </w:r>
    </w:p>
    <w:p w14:paraId="14EF67BB" w14:textId="77777777" w:rsidR="008F13A5" w:rsidRDefault="008F13A5"/>
    <w:p w14:paraId="3F6B1E6A" w14:textId="41C9203D" w:rsidR="008F13A5" w:rsidRDefault="005E5516">
      <w:pPr>
        <w:spacing w:line="360" w:lineRule="auto"/>
        <w:rPr>
          <w:color w:val="FF0000"/>
        </w:rPr>
      </w:pPr>
      <w:r>
        <w:t xml:space="preserve">3. </w:t>
      </w:r>
      <w:r>
        <w:t>年龄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5BE68F29" w14:textId="0A269333" w:rsidR="0034143A" w:rsidRPr="003737E0" w:rsidRDefault="005368C6">
      <w:pPr>
        <w:spacing w:line="360" w:lineRule="auto"/>
        <w:rPr>
          <w:b/>
          <w:bCs/>
          <w:color w:val="FF0000"/>
        </w:rPr>
      </w:pPr>
      <w:r w:rsidRPr="005368C6">
        <w:rPr>
          <w:rFonts w:hint="eastAsia"/>
          <w:b/>
          <w:bCs/>
          <w:color w:val="FF0000"/>
        </w:rPr>
        <w:t>{'18</w:t>
      </w:r>
      <w:r w:rsidRPr="005368C6">
        <w:rPr>
          <w:rFonts w:hint="eastAsia"/>
          <w:b/>
          <w:bCs/>
          <w:color w:val="FF0000"/>
        </w:rPr>
        <w:t>岁及以下</w:t>
      </w:r>
      <w:r w:rsidRPr="005368C6">
        <w:rPr>
          <w:rFonts w:hint="eastAsia"/>
          <w:b/>
          <w:bCs/>
          <w:color w:val="FF0000"/>
        </w:rPr>
        <w:t>': 0, '19-25</w:t>
      </w:r>
      <w:r w:rsidRPr="005368C6">
        <w:rPr>
          <w:rFonts w:hint="eastAsia"/>
          <w:b/>
          <w:bCs/>
          <w:color w:val="FF0000"/>
        </w:rPr>
        <w:t>岁</w:t>
      </w:r>
      <w:r w:rsidRPr="005368C6">
        <w:rPr>
          <w:rFonts w:hint="eastAsia"/>
          <w:b/>
          <w:bCs/>
          <w:color w:val="FF0000"/>
        </w:rPr>
        <w:t>': 1, '26-35</w:t>
      </w:r>
      <w:r w:rsidRPr="005368C6">
        <w:rPr>
          <w:rFonts w:hint="eastAsia"/>
          <w:b/>
          <w:bCs/>
          <w:color w:val="FF0000"/>
        </w:rPr>
        <w:t>岁</w:t>
      </w:r>
      <w:r w:rsidRPr="005368C6">
        <w:rPr>
          <w:rFonts w:hint="eastAsia"/>
          <w:b/>
          <w:bCs/>
          <w:color w:val="FF0000"/>
        </w:rPr>
        <w:t>': 2, '36-45</w:t>
      </w:r>
      <w:r w:rsidRPr="005368C6">
        <w:rPr>
          <w:rFonts w:hint="eastAsia"/>
          <w:b/>
          <w:bCs/>
          <w:color w:val="FF0000"/>
        </w:rPr>
        <w:t>岁</w:t>
      </w:r>
      <w:r w:rsidRPr="005368C6">
        <w:rPr>
          <w:rFonts w:hint="eastAsia"/>
          <w:b/>
          <w:bCs/>
          <w:color w:val="FF0000"/>
        </w:rPr>
        <w:t>': 3, '46-55</w:t>
      </w:r>
      <w:r w:rsidRPr="005368C6">
        <w:rPr>
          <w:rFonts w:hint="eastAsia"/>
          <w:b/>
          <w:bCs/>
          <w:color w:val="FF0000"/>
        </w:rPr>
        <w:t>岁</w:t>
      </w:r>
      <w:r w:rsidRPr="005368C6">
        <w:rPr>
          <w:rFonts w:hint="eastAsia"/>
          <w:b/>
          <w:bCs/>
          <w:color w:val="FF0000"/>
        </w:rPr>
        <w:t>': 4, '56-65</w:t>
      </w:r>
      <w:r w:rsidRPr="005368C6">
        <w:rPr>
          <w:rFonts w:hint="eastAsia"/>
          <w:b/>
          <w:bCs/>
          <w:color w:val="FF0000"/>
        </w:rPr>
        <w:t>岁</w:t>
      </w:r>
      <w:r w:rsidRPr="005368C6">
        <w:rPr>
          <w:rFonts w:hint="eastAsia"/>
          <w:b/>
          <w:bCs/>
          <w:color w:val="FF0000"/>
        </w:rPr>
        <w:t>': 5, '66</w:t>
      </w:r>
      <w:r w:rsidRPr="005368C6">
        <w:rPr>
          <w:rFonts w:hint="eastAsia"/>
          <w:b/>
          <w:bCs/>
          <w:color w:val="FF0000"/>
        </w:rPr>
        <w:t>岁及以上</w:t>
      </w:r>
      <w:r w:rsidRPr="005368C6">
        <w:rPr>
          <w:rFonts w:hint="eastAsia"/>
          <w:b/>
          <w:bCs/>
          <w:color w:val="FF0000"/>
        </w:rPr>
        <w:t>': 6}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7C2B910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B7AAC2A" w14:textId="5306AA89" w:rsidR="008F13A5" w:rsidRDefault="005E5516">
            <w:r>
              <w:t>○18</w:t>
            </w:r>
            <w:r>
              <w:t>岁及以下</w:t>
            </w:r>
            <w:r w:rsidR="0034143A">
              <w:rPr>
                <w:rFonts w:hint="eastAsia"/>
              </w:rPr>
              <w:t xml:space="preserve"> </w:t>
            </w:r>
          </w:p>
        </w:tc>
      </w:tr>
      <w:tr w:rsidR="008F13A5" w14:paraId="09CFF9E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E68E96E" w14:textId="59C02FDA" w:rsidR="008F13A5" w:rsidRPr="003737E0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○19-25</w:t>
            </w:r>
            <w:r>
              <w:t>岁</w:t>
            </w:r>
            <w:r w:rsidR="002D1D32">
              <w:rPr>
                <w:rFonts w:hint="eastAsia"/>
              </w:rPr>
              <w:t xml:space="preserve"> </w:t>
            </w:r>
            <w:r w:rsidR="0034143A">
              <w:t xml:space="preserve">                 </w:t>
            </w:r>
          </w:p>
        </w:tc>
      </w:tr>
      <w:tr w:rsidR="008F13A5" w14:paraId="0AEFDA2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AB2DDB3" w14:textId="3616C92B" w:rsidR="008F13A5" w:rsidRPr="002D1D32" w:rsidRDefault="005E5516">
            <w:pPr>
              <w:rPr>
                <w:rFonts w:ascii="微软雅黑" w:eastAsia="微软雅黑" w:hAnsi="微软雅黑" w:cs="微软雅黑"/>
                <w:color w:val="FF0000"/>
                <w:sz w:val="28"/>
              </w:rPr>
            </w:pPr>
            <w:r>
              <w:t>○26-35</w:t>
            </w:r>
            <w:r>
              <w:t>岁</w:t>
            </w:r>
            <w:r w:rsidR="0034143A">
              <w:rPr>
                <w:rFonts w:hint="eastAsia"/>
              </w:rPr>
              <w:t xml:space="preserve"> </w:t>
            </w:r>
          </w:p>
        </w:tc>
      </w:tr>
      <w:tr w:rsidR="008F13A5" w14:paraId="799E72A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E90872C" w14:textId="591FDAB9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○36-45</w:t>
            </w:r>
            <w:r>
              <w:t>岁</w:t>
            </w:r>
            <w:r w:rsidR="0034143A">
              <w:rPr>
                <w:rFonts w:hint="eastAsia"/>
              </w:rPr>
              <w:t xml:space="preserve"> </w:t>
            </w:r>
          </w:p>
        </w:tc>
      </w:tr>
      <w:tr w:rsidR="008F13A5" w14:paraId="0071149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EA08DE9" w14:textId="63734B62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○46-55</w:t>
            </w:r>
            <w:r>
              <w:t>岁</w:t>
            </w:r>
            <w:r w:rsidR="0034143A">
              <w:rPr>
                <w:rFonts w:hint="eastAsia"/>
              </w:rPr>
              <w:t xml:space="preserve"> </w:t>
            </w:r>
          </w:p>
        </w:tc>
      </w:tr>
      <w:tr w:rsidR="008F13A5" w14:paraId="51EB858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D2EA7E4" w14:textId="6FE5F19F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○56-65</w:t>
            </w:r>
            <w:r>
              <w:t>岁</w:t>
            </w:r>
            <w:r w:rsidR="0034143A">
              <w:rPr>
                <w:rFonts w:hint="eastAsia"/>
              </w:rPr>
              <w:t xml:space="preserve"> </w:t>
            </w:r>
          </w:p>
        </w:tc>
      </w:tr>
      <w:tr w:rsidR="008F13A5" w14:paraId="7B4C7EB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36F98FA" w14:textId="7677E054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○66</w:t>
            </w:r>
            <w:r>
              <w:t>岁及以上</w:t>
            </w:r>
            <w:r w:rsidR="0034143A">
              <w:rPr>
                <w:rFonts w:hint="eastAsia"/>
              </w:rPr>
              <w:t xml:space="preserve"> </w:t>
            </w:r>
          </w:p>
        </w:tc>
      </w:tr>
    </w:tbl>
    <w:p w14:paraId="40A53E44" w14:textId="77777777" w:rsidR="008F13A5" w:rsidRDefault="008F13A5"/>
    <w:p w14:paraId="1E529B2F" w14:textId="77777777" w:rsidR="008F13A5" w:rsidRDefault="008F13A5"/>
    <w:p w14:paraId="621823CD" w14:textId="2E437CE2" w:rsidR="008F13A5" w:rsidRDefault="005E5516">
      <w:pPr>
        <w:spacing w:line="360" w:lineRule="auto"/>
        <w:rPr>
          <w:color w:val="FF0000"/>
        </w:rPr>
      </w:pPr>
      <w:r>
        <w:t xml:space="preserve">4. </w:t>
      </w:r>
      <w:r>
        <w:t>学历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6E1AC7D6" w14:textId="0CDCD06D" w:rsidR="00640915" w:rsidRPr="00640915" w:rsidRDefault="00640915">
      <w:pPr>
        <w:spacing w:line="360" w:lineRule="auto"/>
        <w:rPr>
          <w:b/>
          <w:bCs/>
          <w:color w:val="FF0000"/>
        </w:rPr>
      </w:pPr>
      <w:r w:rsidRPr="00640915">
        <w:rPr>
          <w:rFonts w:hint="eastAsia"/>
          <w:b/>
          <w:bCs/>
          <w:color w:val="FF0000"/>
        </w:rPr>
        <w:t>{'</w:t>
      </w:r>
      <w:r w:rsidRPr="00640915">
        <w:rPr>
          <w:rFonts w:hint="eastAsia"/>
          <w:b/>
          <w:bCs/>
          <w:color w:val="FF0000"/>
        </w:rPr>
        <w:t>初中及以下</w:t>
      </w:r>
      <w:r w:rsidRPr="00640915">
        <w:rPr>
          <w:rFonts w:hint="eastAsia"/>
          <w:b/>
          <w:bCs/>
          <w:color w:val="FF0000"/>
        </w:rPr>
        <w:t>': 0, '</w:t>
      </w:r>
      <w:r w:rsidRPr="00640915">
        <w:rPr>
          <w:rFonts w:hint="eastAsia"/>
          <w:b/>
          <w:bCs/>
          <w:color w:val="FF0000"/>
        </w:rPr>
        <w:t>高中</w:t>
      </w:r>
      <w:r w:rsidRPr="00640915">
        <w:rPr>
          <w:rFonts w:hint="eastAsia"/>
          <w:b/>
          <w:bCs/>
          <w:color w:val="FF0000"/>
        </w:rPr>
        <w:t>/</w:t>
      </w:r>
      <w:r w:rsidRPr="00640915">
        <w:rPr>
          <w:rFonts w:hint="eastAsia"/>
          <w:b/>
          <w:bCs/>
          <w:color w:val="FF0000"/>
        </w:rPr>
        <w:t>中专</w:t>
      </w:r>
      <w:r w:rsidRPr="00640915">
        <w:rPr>
          <w:rFonts w:hint="eastAsia"/>
          <w:b/>
          <w:bCs/>
          <w:color w:val="FF0000"/>
        </w:rPr>
        <w:t>': 1, '</w:t>
      </w:r>
      <w:r w:rsidRPr="00640915">
        <w:rPr>
          <w:rFonts w:hint="eastAsia"/>
          <w:b/>
          <w:bCs/>
          <w:color w:val="FF0000"/>
        </w:rPr>
        <w:t>大专</w:t>
      </w:r>
      <w:r w:rsidRPr="00640915">
        <w:rPr>
          <w:rFonts w:hint="eastAsia"/>
          <w:b/>
          <w:bCs/>
          <w:color w:val="FF0000"/>
        </w:rPr>
        <w:t>/</w:t>
      </w:r>
      <w:r w:rsidRPr="00640915">
        <w:rPr>
          <w:rFonts w:hint="eastAsia"/>
          <w:b/>
          <w:bCs/>
          <w:color w:val="FF0000"/>
        </w:rPr>
        <w:t>本科</w:t>
      </w:r>
      <w:r w:rsidRPr="00640915">
        <w:rPr>
          <w:rFonts w:hint="eastAsia"/>
          <w:b/>
          <w:bCs/>
          <w:color w:val="FF0000"/>
        </w:rPr>
        <w:t>': 2, '</w:t>
      </w:r>
      <w:r w:rsidRPr="00640915">
        <w:rPr>
          <w:rFonts w:hint="eastAsia"/>
          <w:b/>
          <w:bCs/>
          <w:color w:val="FF0000"/>
        </w:rPr>
        <w:t>硕士及以上</w:t>
      </w:r>
      <w:r w:rsidRPr="00640915">
        <w:rPr>
          <w:rFonts w:hint="eastAsia"/>
          <w:b/>
          <w:bCs/>
          <w:color w:val="FF0000"/>
        </w:rPr>
        <w:t>': 3}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699C231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322657C" w14:textId="77777777" w:rsidR="008F13A5" w:rsidRDefault="005E5516">
            <w:r>
              <w:t>○</w:t>
            </w:r>
            <w:r>
              <w:t>初中及以下</w:t>
            </w:r>
          </w:p>
        </w:tc>
      </w:tr>
      <w:tr w:rsidR="008F13A5" w14:paraId="4424F66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FBB39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高中</w:t>
            </w:r>
            <w:r>
              <w:t>/</w:t>
            </w:r>
            <w:r>
              <w:t>中专</w:t>
            </w:r>
          </w:p>
        </w:tc>
      </w:tr>
      <w:tr w:rsidR="008F13A5" w14:paraId="7C82D8E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90DABC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大专</w:t>
            </w:r>
            <w:r>
              <w:t>/</w:t>
            </w:r>
            <w:r>
              <w:t>本科</w:t>
            </w:r>
          </w:p>
        </w:tc>
      </w:tr>
      <w:tr w:rsidR="008F13A5" w14:paraId="7765DC2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2C76B22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硕士及以上</w:t>
            </w:r>
          </w:p>
        </w:tc>
      </w:tr>
    </w:tbl>
    <w:p w14:paraId="19BAC398" w14:textId="77777777" w:rsidR="008F13A5" w:rsidRDefault="008F13A5"/>
    <w:p w14:paraId="2CEE5D63" w14:textId="77777777" w:rsidR="008F13A5" w:rsidRDefault="008F13A5"/>
    <w:p w14:paraId="4F815729" w14:textId="3D66FBEB" w:rsidR="008F13A5" w:rsidRDefault="005E5516">
      <w:pPr>
        <w:spacing w:line="360" w:lineRule="auto"/>
        <w:rPr>
          <w:color w:val="FF0000"/>
        </w:rPr>
      </w:pPr>
      <w:r>
        <w:t xml:space="preserve">5. </w:t>
      </w:r>
      <w:r>
        <w:t>平均月收入水平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32DB4B9A" w14:textId="7D6954DE" w:rsidR="00157903" w:rsidRPr="00157903" w:rsidRDefault="00157903">
      <w:pPr>
        <w:spacing w:line="360" w:lineRule="auto"/>
        <w:rPr>
          <w:b/>
          <w:bCs/>
          <w:color w:val="FF0000"/>
        </w:rPr>
      </w:pPr>
      <w:r w:rsidRPr="00157903">
        <w:rPr>
          <w:rFonts w:hint="eastAsia"/>
          <w:b/>
          <w:bCs/>
          <w:color w:val="FF0000"/>
        </w:rPr>
        <w:t>{'1000</w:t>
      </w:r>
      <w:r w:rsidRPr="00157903">
        <w:rPr>
          <w:rFonts w:hint="eastAsia"/>
          <w:b/>
          <w:bCs/>
          <w:color w:val="FF0000"/>
        </w:rPr>
        <w:t>元以下</w:t>
      </w:r>
      <w:r w:rsidRPr="00157903">
        <w:rPr>
          <w:rFonts w:hint="eastAsia"/>
          <w:b/>
          <w:bCs/>
          <w:color w:val="FF0000"/>
        </w:rPr>
        <w:t>': 0, '1000-3000</w:t>
      </w:r>
      <w:r w:rsidRPr="00157903">
        <w:rPr>
          <w:rFonts w:hint="eastAsia"/>
          <w:b/>
          <w:bCs/>
          <w:color w:val="FF0000"/>
        </w:rPr>
        <w:t>元</w:t>
      </w:r>
      <w:r w:rsidRPr="00157903">
        <w:rPr>
          <w:rFonts w:hint="eastAsia"/>
          <w:b/>
          <w:bCs/>
          <w:color w:val="FF0000"/>
        </w:rPr>
        <w:t>': 1, '3000-5000</w:t>
      </w:r>
      <w:r w:rsidRPr="00157903">
        <w:rPr>
          <w:rFonts w:hint="eastAsia"/>
          <w:b/>
          <w:bCs/>
          <w:color w:val="FF0000"/>
        </w:rPr>
        <w:t>元</w:t>
      </w:r>
      <w:r w:rsidRPr="00157903">
        <w:rPr>
          <w:rFonts w:hint="eastAsia"/>
          <w:b/>
          <w:bCs/>
          <w:color w:val="FF0000"/>
        </w:rPr>
        <w:t>': 2, '5000-7000</w:t>
      </w:r>
      <w:r w:rsidRPr="00157903">
        <w:rPr>
          <w:rFonts w:hint="eastAsia"/>
          <w:b/>
          <w:bCs/>
          <w:color w:val="FF0000"/>
        </w:rPr>
        <w:t>元</w:t>
      </w:r>
      <w:r w:rsidRPr="00157903">
        <w:rPr>
          <w:rFonts w:hint="eastAsia"/>
          <w:b/>
          <w:bCs/>
          <w:color w:val="FF0000"/>
        </w:rPr>
        <w:t>': 3, '7000-10000</w:t>
      </w:r>
      <w:r w:rsidRPr="00157903">
        <w:rPr>
          <w:rFonts w:hint="eastAsia"/>
          <w:b/>
          <w:bCs/>
          <w:color w:val="FF0000"/>
        </w:rPr>
        <w:t>元</w:t>
      </w:r>
      <w:r w:rsidRPr="00157903">
        <w:rPr>
          <w:rFonts w:hint="eastAsia"/>
          <w:b/>
          <w:bCs/>
          <w:color w:val="FF0000"/>
        </w:rPr>
        <w:t>': 4, '10000</w:t>
      </w:r>
      <w:r w:rsidRPr="00157903">
        <w:rPr>
          <w:rFonts w:hint="eastAsia"/>
          <w:b/>
          <w:bCs/>
          <w:color w:val="FF0000"/>
        </w:rPr>
        <w:t>元以上</w:t>
      </w:r>
      <w:r w:rsidRPr="00157903">
        <w:rPr>
          <w:rFonts w:hint="eastAsia"/>
          <w:b/>
          <w:bCs/>
          <w:color w:val="FF0000"/>
        </w:rPr>
        <w:t>': 5}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16DEC3B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FF9A294" w14:textId="77777777" w:rsidR="008F13A5" w:rsidRDefault="005E5516">
            <w:r>
              <w:t>○1000</w:t>
            </w:r>
            <w:r>
              <w:t>元以下</w:t>
            </w:r>
          </w:p>
        </w:tc>
      </w:tr>
      <w:tr w:rsidR="008F13A5" w14:paraId="5149143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B06DC9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○1000-3000</w:t>
            </w:r>
            <w:r>
              <w:t>元</w:t>
            </w:r>
          </w:p>
        </w:tc>
      </w:tr>
      <w:tr w:rsidR="008F13A5" w14:paraId="2D45EEC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B98BADF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○3000-5000</w:t>
            </w:r>
            <w:r>
              <w:t>元</w:t>
            </w:r>
          </w:p>
        </w:tc>
      </w:tr>
      <w:tr w:rsidR="008F13A5" w14:paraId="69B2E2E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EE531C2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○5000-7000</w:t>
            </w:r>
            <w:r>
              <w:t>元</w:t>
            </w:r>
          </w:p>
        </w:tc>
      </w:tr>
      <w:tr w:rsidR="008F13A5" w14:paraId="31152B8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EB7827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○7000-10000</w:t>
            </w:r>
            <w:r>
              <w:t>元</w:t>
            </w:r>
          </w:p>
        </w:tc>
      </w:tr>
      <w:tr w:rsidR="008F13A5" w14:paraId="23B8BB0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433D68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○10000</w:t>
            </w:r>
            <w:r>
              <w:t>元以上</w:t>
            </w:r>
          </w:p>
        </w:tc>
      </w:tr>
    </w:tbl>
    <w:p w14:paraId="00EBBCCF" w14:textId="77777777" w:rsidR="008F13A5" w:rsidRDefault="008F13A5"/>
    <w:p w14:paraId="6EB70CB1" w14:textId="77777777" w:rsidR="008F13A5" w:rsidRDefault="008F13A5"/>
    <w:p w14:paraId="7F6EC4AE" w14:textId="0CC77B05" w:rsidR="008F13A5" w:rsidRDefault="005E5516">
      <w:pPr>
        <w:spacing w:line="360" w:lineRule="auto"/>
        <w:rPr>
          <w:color w:val="FF0000"/>
        </w:rPr>
      </w:pPr>
      <w:r>
        <w:t xml:space="preserve">6. </w:t>
      </w:r>
      <w:r>
        <w:t>工作性质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5BC72DFB" w14:textId="2D96CF7F" w:rsidR="00111896" w:rsidRPr="00111896" w:rsidRDefault="00111896">
      <w:pPr>
        <w:spacing w:line="360" w:lineRule="auto"/>
        <w:rPr>
          <w:b/>
          <w:bCs/>
          <w:color w:val="FF0000"/>
        </w:rPr>
      </w:pPr>
      <w:r w:rsidRPr="00111896">
        <w:rPr>
          <w:rFonts w:hint="eastAsia"/>
          <w:b/>
          <w:bCs/>
          <w:color w:val="FF0000"/>
        </w:rPr>
        <w:t>{'</w:t>
      </w:r>
      <w:r w:rsidRPr="00111896">
        <w:rPr>
          <w:rFonts w:hint="eastAsia"/>
          <w:b/>
          <w:bCs/>
          <w:color w:val="FF0000"/>
        </w:rPr>
        <w:t>公职人员</w:t>
      </w:r>
      <w:r w:rsidRPr="00111896">
        <w:rPr>
          <w:rFonts w:hint="eastAsia"/>
          <w:b/>
          <w:bCs/>
          <w:color w:val="FF0000"/>
        </w:rPr>
        <w:t>': 0, '</w:t>
      </w:r>
      <w:r w:rsidRPr="00111896">
        <w:rPr>
          <w:rFonts w:hint="eastAsia"/>
          <w:b/>
          <w:bCs/>
          <w:color w:val="FF0000"/>
        </w:rPr>
        <w:t>学生</w:t>
      </w:r>
      <w:r w:rsidRPr="00111896">
        <w:rPr>
          <w:rFonts w:hint="eastAsia"/>
          <w:b/>
          <w:bCs/>
          <w:color w:val="FF0000"/>
        </w:rPr>
        <w:t>': 1, '</w:t>
      </w:r>
      <w:r w:rsidRPr="00111896">
        <w:rPr>
          <w:rFonts w:hint="eastAsia"/>
          <w:b/>
          <w:bCs/>
          <w:color w:val="FF0000"/>
        </w:rPr>
        <w:t>工人</w:t>
      </w:r>
      <w:r w:rsidRPr="00111896">
        <w:rPr>
          <w:rFonts w:hint="eastAsia"/>
          <w:b/>
          <w:bCs/>
          <w:color w:val="FF0000"/>
        </w:rPr>
        <w:t>': 2, '</w:t>
      </w:r>
      <w:r w:rsidRPr="00111896">
        <w:rPr>
          <w:rFonts w:hint="eastAsia"/>
          <w:b/>
          <w:bCs/>
          <w:color w:val="FF0000"/>
        </w:rPr>
        <w:t>自由职业者</w:t>
      </w:r>
      <w:r w:rsidRPr="00111896">
        <w:rPr>
          <w:rFonts w:hint="eastAsia"/>
          <w:b/>
          <w:bCs/>
          <w:color w:val="FF0000"/>
        </w:rPr>
        <w:t>': 3, '</w:t>
      </w:r>
      <w:r w:rsidRPr="00111896">
        <w:rPr>
          <w:rFonts w:hint="eastAsia"/>
          <w:b/>
          <w:bCs/>
          <w:color w:val="FF0000"/>
        </w:rPr>
        <w:t>企业管理人员</w:t>
      </w:r>
      <w:r w:rsidRPr="00111896">
        <w:rPr>
          <w:rFonts w:hint="eastAsia"/>
          <w:b/>
          <w:bCs/>
          <w:color w:val="FF0000"/>
        </w:rPr>
        <w:t>': 4, '</w:t>
      </w:r>
      <w:r w:rsidRPr="00111896">
        <w:rPr>
          <w:rFonts w:hint="eastAsia"/>
          <w:b/>
          <w:bCs/>
          <w:color w:val="FF0000"/>
        </w:rPr>
        <w:t>其他〖教师〗</w:t>
      </w:r>
      <w:r w:rsidRPr="00111896">
        <w:rPr>
          <w:rFonts w:hint="eastAsia"/>
          <w:b/>
          <w:bCs/>
          <w:color w:val="FF0000"/>
        </w:rPr>
        <w:t>': 5, '</w:t>
      </w:r>
      <w:r w:rsidRPr="00111896">
        <w:rPr>
          <w:rFonts w:hint="eastAsia"/>
          <w:b/>
          <w:bCs/>
          <w:color w:val="FF0000"/>
        </w:rPr>
        <w:t>专业</w:t>
      </w:r>
      <w:r w:rsidRPr="00111896">
        <w:rPr>
          <w:rFonts w:hint="eastAsia"/>
          <w:b/>
          <w:bCs/>
          <w:color w:val="FF0000"/>
        </w:rPr>
        <w:t>/</w:t>
      </w:r>
      <w:r w:rsidRPr="00111896">
        <w:rPr>
          <w:rFonts w:hint="eastAsia"/>
          <w:b/>
          <w:bCs/>
          <w:color w:val="FF0000"/>
        </w:rPr>
        <w:t>文教技术人员</w:t>
      </w:r>
      <w:r w:rsidRPr="00111896">
        <w:rPr>
          <w:rFonts w:hint="eastAsia"/>
          <w:b/>
          <w:bCs/>
          <w:color w:val="FF0000"/>
        </w:rPr>
        <w:t>': 6, '</w:t>
      </w:r>
      <w:r w:rsidRPr="00111896">
        <w:rPr>
          <w:rFonts w:hint="eastAsia"/>
          <w:b/>
          <w:bCs/>
          <w:color w:val="FF0000"/>
        </w:rPr>
        <w:t>其他〖美发〗</w:t>
      </w:r>
      <w:r w:rsidRPr="00111896">
        <w:rPr>
          <w:rFonts w:hint="eastAsia"/>
          <w:b/>
          <w:bCs/>
          <w:color w:val="FF0000"/>
        </w:rPr>
        <w:t>': 7, '</w:t>
      </w:r>
      <w:r w:rsidRPr="00111896">
        <w:rPr>
          <w:rFonts w:hint="eastAsia"/>
          <w:b/>
          <w:bCs/>
          <w:color w:val="FF0000"/>
        </w:rPr>
        <w:t>其他〖</w:t>
      </w:r>
      <w:r w:rsidRPr="00111896">
        <w:rPr>
          <w:rFonts w:hint="eastAsia"/>
          <w:b/>
          <w:bCs/>
          <w:color w:val="FF0000"/>
        </w:rPr>
        <w:t>it</w:t>
      </w:r>
      <w:r w:rsidRPr="00111896">
        <w:rPr>
          <w:rFonts w:hint="eastAsia"/>
          <w:b/>
          <w:bCs/>
          <w:color w:val="FF0000"/>
        </w:rPr>
        <w:t>〗</w:t>
      </w:r>
      <w:r w:rsidRPr="00111896">
        <w:rPr>
          <w:rFonts w:hint="eastAsia"/>
          <w:b/>
          <w:bCs/>
          <w:color w:val="FF0000"/>
        </w:rPr>
        <w:t>': 8, '</w:t>
      </w:r>
      <w:r w:rsidRPr="00111896">
        <w:rPr>
          <w:rFonts w:hint="eastAsia"/>
          <w:b/>
          <w:bCs/>
          <w:color w:val="FF0000"/>
        </w:rPr>
        <w:t>退休人员</w:t>
      </w:r>
      <w:r w:rsidRPr="00111896">
        <w:rPr>
          <w:rFonts w:hint="eastAsia"/>
          <w:b/>
          <w:bCs/>
          <w:color w:val="FF0000"/>
        </w:rPr>
        <w:t>': 9, '</w:t>
      </w:r>
      <w:r w:rsidRPr="00111896">
        <w:rPr>
          <w:rFonts w:hint="eastAsia"/>
          <w:b/>
          <w:bCs/>
          <w:color w:val="FF0000"/>
        </w:rPr>
        <w:t>农民</w:t>
      </w:r>
      <w:r w:rsidRPr="00111896">
        <w:rPr>
          <w:rFonts w:hint="eastAsia"/>
          <w:b/>
          <w:bCs/>
          <w:color w:val="FF0000"/>
        </w:rPr>
        <w:t>': 10, '</w:t>
      </w:r>
      <w:r w:rsidRPr="00111896">
        <w:rPr>
          <w:rFonts w:hint="eastAsia"/>
          <w:b/>
          <w:bCs/>
          <w:color w:val="FF0000"/>
        </w:rPr>
        <w:t>其他〖毕业生〗</w:t>
      </w:r>
      <w:r w:rsidRPr="00111896">
        <w:rPr>
          <w:rFonts w:hint="eastAsia"/>
          <w:b/>
          <w:bCs/>
          <w:color w:val="FF0000"/>
        </w:rPr>
        <w:t>': 11, '</w:t>
      </w:r>
      <w:r w:rsidRPr="00111896">
        <w:rPr>
          <w:rFonts w:hint="eastAsia"/>
          <w:b/>
          <w:bCs/>
          <w:color w:val="FF0000"/>
        </w:rPr>
        <w:t>其他〖待业〗</w:t>
      </w:r>
      <w:r w:rsidRPr="00111896">
        <w:rPr>
          <w:rFonts w:hint="eastAsia"/>
          <w:b/>
          <w:bCs/>
          <w:color w:val="FF0000"/>
        </w:rPr>
        <w:t>': 12, '</w:t>
      </w:r>
      <w:r w:rsidRPr="00111896">
        <w:rPr>
          <w:rFonts w:hint="eastAsia"/>
          <w:b/>
          <w:bCs/>
          <w:color w:val="FF0000"/>
        </w:rPr>
        <w:t>其他〖裸辞〗</w:t>
      </w:r>
      <w:r w:rsidRPr="00111896">
        <w:rPr>
          <w:rFonts w:hint="eastAsia"/>
          <w:b/>
          <w:bCs/>
          <w:color w:val="FF0000"/>
        </w:rPr>
        <w:t>': 13, '</w:t>
      </w:r>
      <w:r w:rsidRPr="00111896">
        <w:rPr>
          <w:rFonts w:hint="eastAsia"/>
          <w:b/>
          <w:bCs/>
          <w:color w:val="FF0000"/>
        </w:rPr>
        <w:t>其他〖家庭主妇〗</w:t>
      </w:r>
      <w:r w:rsidRPr="00111896">
        <w:rPr>
          <w:rFonts w:hint="eastAsia"/>
          <w:b/>
          <w:bCs/>
          <w:color w:val="FF0000"/>
        </w:rPr>
        <w:t>': 14}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54A18CB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77C3F9F" w14:textId="77777777" w:rsidR="008F13A5" w:rsidRDefault="005E5516">
            <w:r>
              <w:lastRenderedPageBreak/>
              <w:t>○</w:t>
            </w:r>
            <w:r>
              <w:t>公职人员</w:t>
            </w:r>
          </w:p>
        </w:tc>
      </w:tr>
      <w:tr w:rsidR="008F13A5" w14:paraId="0F09457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49FBC5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企业管理人员</w:t>
            </w:r>
          </w:p>
        </w:tc>
      </w:tr>
      <w:tr w:rsidR="008F13A5" w14:paraId="30FD933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1BB141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专业</w:t>
            </w:r>
            <w:r>
              <w:t>/</w:t>
            </w:r>
            <w:r>
              <w:t>文教技术人员</w:t>
            </w:r>
          </w:p>
        </w:tc>
      </w:tr>
      <w:tr w:rsidR="008F13A5" w14:paraId="0CE51F2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B06548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工人</w:t>
            </w:r>
          </w:p>
        </w:tc>
      </w:tr>
      <w:tr w:rsidR="008F13A5" w14:paraId="75A047F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CE7D9ED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自由职业者</w:t>
            </w:r>
          </w:p>
        </w:tc>
      </w:tr>
      <w:tr w:rsidR="008F13A5" w14:paraId="3291F6A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0F6AE8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农民</w:t>
            </w:r>
          </w:p>
        </w:tc>
      </w:tr>
      <w:tr w:rsidR="008F13A5" w14:paraId="276F453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4B0A32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军人</w:t>
            </w:r>
          </w:p>
        </w:tc>
      </w:tr>
      <w:tr w:rsidR="008F13A5" w14:paraId="28F2C47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2BF1E1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学生</w:t>
            </w:r>
          </w:p>
        </w:tc>
      </w:tr>
      <w:tr w:rsidR="008F13A5" w14:paraId="11452A9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4677D7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退休人员</w:t>
            </w:r>
          </w:p>
        </w:tc>
      </w:tr>
      <w:tr w:rsidR="008F13A5" w14:paraId="1D37E80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7F3C4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其他</w:t>
            </w:r>
            <w:r>
              <w:t xml:space="preserve"> _________________ * </w:t>
            </w:r>
          </w:p>
        </w:tc>
      </w:tr>
    </w:tbl>
    <w:p w14:paraId="04CC260A" w14:textId="77777777" w:rsidR="008F13A5" w:rsidRDefault="008F13A5"/>
    <w:p w14:paraId="26DBFF89" w14:textId="77777777" w:rsidR="008F13A5" w:rsidRDefault="008F13A5"/>
    <w:p w14:paraId="60E7038F" w14:textId="0DA3064B" w:rsidR="008F13A5" w:rsidRDefault="005E5516">
      <w:pPr>
        <w:spacing w:line="360" w:lineRule="auto"/>
        <w:rPr>
          <w:color w:val="FF0000"/>
        </w:rPr>
      </w:pPr>
      <w:r>
        <w:t xml:space="preserve">7. </w:t>
      </w:r>
      <w:r>
        <w:t>婚姻家庭状况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423525D7" w14:textId="5904207A" w:rsidR="00111896" w:rsidRPr="00111896" w:rsidRDefault="00111896">
      <w:pPr>
        <w:spacing w:line="360" w:lineRule="auto"/>
        <w:rPr>
          <w:b/>
          <w:bCs/>
          <w:color w:val="FF0000"/>
        </w:rPr>
      </w:pPr>
      <w:r w:rsidRPr="00111896">
        <w:rPr>
          <w:rFonts w:hint="eastAsia"/>
          <w:b/>
          <w:bCs/>
          <w:color w:val="FF0000"/>
        </w:rPr>
        <w:t>{'</w:t>
      </w:r>
      <w:r w:rsidRPr="00111896">
        <w:rPr>
          <w:rFonts w:hint="eastAsia"/>
          <w:b/>
          <w:bCs/>
          <w:color w:val="FF0000"/>
        </w:rPr>
        <w:t>已婚有孩</w:t>
      </w:r>
      <w:r w:rsidRPr="00111896">
        <w:rPr>
          <w:rFonts w:hint="eastAsia"/>
          <w:b/>
          <w:bCs/>
          <w:color w:val="FF0000"/>
        </w:rPr>
        <w:t>': 0, '</w:t>
      </w:r>
      <w:r w:rsidRPr="00111896">
        <w:rPr>
          <w:rFonts w:hint="eastAsia"/>
          <w:b/>
          <w:bCs/>
          <w:color w:val="FF0000"/>
        </w:rPr>
        <w:t>未婚</w:t>
      </w:r>
      <w:r w:rsidRPr="00111896">
        <w:rPr>
          <w:rFonts w:hint="eastAsia"/>
          <w:b/>
          <w:bCs/>
          <w:color w:val="FF0000"/>
        </w:rPr>
        <w:t>/</w:t>
      </w:r>
      <w:r w:rsidRPr="00111896">
        <w:rPr>
          <w:rFonts w:hint="eastAsia"/>
          <w:b/>
          <w:bCs/>
          <w:color w:val="FF0000"/>
        </w:rPr>
        <w:t>单身</w:t>
      </w:r>
      <w:r w:rsidRPr="00111896">
        <w:rPr>
          <w:rFonts w:hint="eastAsia"/>
          <w:b/>
          <w:bCs/>
          <w:color w:val="FF0000"/>
        </w:rPr>
        <w:t>': 1, '</w:t>
      </w:r>
      <w:r w:rsidRPr="00111896">
        <w:rPr>
          <w:rFonts w:hint="eastAsia"/>
          <w:b/>
          <w:bCs/>
          <w:color w:val="FF0000"/>
        </w:rPr>
        <w:t>已婚无孩</w:t>
      </w:r>
      <w:r w:rsidRPr="00111896">
        <w:rPr>
          <w:rFonts w:hint="eastAsia"/>
          <w:b/>
          <w:bCs/>
          <w:color w:val="FF0000"/>
        </w:rPr>
        <w:t>': 2, '</w:t>
      </w:r>
      <w:r w:rsidRPr="00111896">
        <w:rPr>
          <w:rFonts w:hint="eastAsia"/>
          <w:b/>
          <w:bCs/>
          <w:color w:val="FF0000"/>
        </w:rPr>
        <w:t>其他</w:t>
      </w:r>
      <w:r w:rsidRPr="00111896">
        <w:rPr>
          <w:rFonts w:hint="eastAsia"/>
          <w:b/>
          <w:bCs/>
          <w:color w:val="FF0000"/>
        </w:rPr>
        <w:t>': 3}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6E288CE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9806828" w14:textId="77777777" w:rsidR="008F13A5" w:rsidRDefault="005E5516">
            <w:r>
              <w:t>○</w:t>
            </w:r>
            <w:r>
              <w:t>未婚</w:t>
            </w:r>
            <w:r>
              <w:t>/</w:t>
            </w:r>
            <w:r>
              <w:t>单身</w:t>
            </w:r>
          </w:p>
        </w:tc>
      </w:tr>
      <w:tr w:rsidR="008F13A5" w14:paraId="547E0F0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4B1CFCF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已婚有孩</w:t>
            </w:r>
          </w:p>
        </w:tc>
      </w:tr>
      <w:tr w:rsidR="008F13A5" w14:paraId="2C978D1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313E07B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已婚无孩</w:t>
            </w:r>
          </w:p>
        </w:tc>
      </w:tr>
      <w:tr w:rsidR="008F13A5" w14:paraId="01A17F1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D0CDDB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其他</w:t>
            </w:r>
          </w:p>
        </w:tc>
      </w:tr>
    </w:tbl>
    <w:p w14:paraId="2B96044E" w14:textId="77777777" w:rsidR="008F13A5" w:rsidRDefault="008F13A5"/>
    <w:p w14:paraId="352FE17B" w14:textId="77777777" w:rsidR="008F13A5" w:rsidRDefault="008F13A5"/>
    <w:p w14:paraId="08E9F30E" w14:textId="77777777" w:rsidR="008F13A5" w:rsidRDefault="008F13A5">
      <w:pPr>
        <w:spacing w:line="360" w:lineRule="auto"/>
      </w:pPr>
    </w:p>
    <w:p w14:paraId="121E273C" w14:textId="77777777" w:rsidR="008F13A5" w:rsidRDefault="008F13A5">
      <w:pPr>
        <w:rPr>
          <w:rFonts w:ascii="微软雅黑" w:eastAsia="微软雅黑" w:hAnsi="微软雅黑" w:cs="微软雅黑"/>
          <w:sz w:val="28"/>
        </w:rPr>
      </w:pPr>
    </w:p>
    <w:p w14:paraId="29D3DB0A" w14:textId="09CA4CF0" w:rsidR="008F13A5" w:rsidRDefault="005E5516">
      <w:pPr>
        <w:spacing w:line="360" w:lineRule="auto"/>
        <w:rPr>
          <w:color w:val="FF0000"/>
        </w:rPr>
      </w:pPr>
      <w:r>
        <w:t xml:space="preserve">8. </w:t>
      </w:r>
      <w:r>
        <w:t>到目前为止是否出去旅游过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30F65114" w14:textId="4068EF06" w:rsidR="000F0864" w:rsidRDefault="00E02E74">
      <w:pPr>
        <w:spacing w:line="360" w:lineRule="auto"/>
      </w:pPr>
      <w:r w:rsidRPr="00E02E74">
        <w:rPr>
          <w:rFonts w:hint="eastAsia"/>
          <w:color w:val="FF0000"/>
        </w:rPr>
        <w:t>{'</w:t>
      </w:r>
      <w:r w:rsidRPr="00E02E74">
        <w:rPr>
          <w:rFonts w:hint="eastAsia"/>
          <w:color w:val="FF0000"/>
        </w:rPr>
        <w:t>是</w:t>
      </w:r>
      <w:r w:rsidRPr="00E02E74">
        <w:rPr>
          <w:rFonts w:hint="eastAsia"/>
          <w:color w:val="FF0000"/>
        </w:rPr>
        <w:t>': 0, '</w:t>
      </w:r>
      <w:r w:rsidRPr="00E02E74">
        <w:rPr>
          <w:rFonts w:hint="eastAsia"/>
          <w:color w:val="FF0000"/>
        </w:rPr>
        <w:t>否</w:t>
      </w:r>
      <w:r w:rsidRPr="00E02E74">
        <w:rPr>
          <w:rFonts w:hint="eastAsia"/>
          <w:color w:val="FF0000"/>
        </w:rPr>
        <w:t>': 1}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317C5AA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F86CD3C" w14:textId="77777777" w:rsidR="008F13A5" w:rsidRDefault="005E5516">
            <w:r>
              <w:t>○</w:t>
            </w:r>
            <w:r>
              <w:t>是</w:t>
            </w:r>
          </w:p>
        </w:tc>
      </w:tr>
      <w:tr w:rsidR="008F13A5" w14:paraId="524EDC3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AAE0DA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否</w:t>
            </w:r>
          </w:p>
        </w:tc>
      </w:tr>
    </w:tbl>
    <w:p w14:paraId="36622ECD" w14:textId="77777777" w:rsidR="008F13A5" w:rsidRDefault="008F13A5"/>
    <w:p w14:paraId="6FAA30A2" w14:textId="77777777" w:rsidR="008F13A5" w:rsidRDefault="008F13A5"/>
    <w:p w14:paraId="6F189F99" w14:textId="1CADC977" w:rsidR="008F13A5" w:rsidRDefault="005E5516">
      <w:pPr>
        <w:spacing w:line="360" w:lineRule="auto"/>
        <w:rPr>
          <w:color w:val="FF0000"/>
        </w:rPr>
      </w:pPr>
      <w:r>
        <w:t xml:space="preserve">9. </w:t>
      </w:r>
      <w:r>
        <w:t>疫情发生前三年是否有过旅游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52168ED4" w14:textId="08FB1B2E" w:rsidR="00DF2DF0" w:rsidRPr="00DF2DF0" w:rsidRDefault="00DF2DF0">
      <w:pPr>
        <w:spacing w:line="360" w:lineRule="auto"/>
        <w:rPr>
          <w:b/>
          <w:bCs/>
          <w:color w:val="FF0000"/>
        </w:rPr>
      </w:pPr>
      <w:r w:rsidRPr="00DF2DF0">
        <w:rPr>
          <w:rFonts w:hint="eastAsia"/>
          <w:b/>
          <w:bCs/>
          <w:color w:val="FF0000"/>
        </w:rPr>
        <w:lastRenderedPageBreak/>
        <w:t>{'</w:t>
      </w:r>
      <w:r w:rsidRPr="00DF2DF0">
        <w:rPr>
          <w:rFonts w:hint="eastAsia"/>
          <w:b/>
          <w:bCs/>
          <w:color w:val="FF0000"/>
        </w:rPr>
        <w:t>是</w:t>
      </w:r>
      <w:r w:rsidRPr="00DF2DF0">
        <w:rPr>
          <w:rFonts w:hint="eastAsia"/>
          <w:b/>
          <w:bCs/>
          <w:color w:val="FF0000"/>
        </w:rPr>
        <w:t>': 0, '</w:t>
      </w:r>
      <w:r w:rsidRPr="00DF2DF0">
        <w:rPr>
          <w:rFonts w:hint="eastAsia"/>
          <w:b/>
          <w:bCs/>
          <w:color w:val="FF0000"/>
        </w:rPr>
        <w:t>否</w:t>
      </w:r>
      <w:r w:rsidRPr="00DF2DF0">
        <w:rPr>
          <w:rFonts w:hint="eastAsia"/>
          <w:b/>
          <w:bCs/>
          <w:color w:val="FF0000"/>
        </w:rPr>
        <w:t>': 1, '(</w:t>
      </w:r>
      <w:r w:rsidRPr="00DF2DF0">
        <w:rPr>
          <w:rFonts w:hint="eastAsia"/>
          <w:b/>
          <w:bCs/>
          <w:color w:val="FF0000"/>
        </w:rPr>
        <w:t>跳过</w:t>
      </w:r>
      <w:r w:rsidRPr="00DF2DF0">
        <w:rPr>
          <w:rFonts w:hint="eastAsia"/>
          <w:b/>
          <w:bCs/>
          <w:color w:val="FF0000"/>
        </w:rPr>
        <w:t>)': 2}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54C1E4E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EAFAE64" w14:textId="77777777" w:rsidR="008F13A5" w:rsidRDefault="005E5516">
            <w:r>
              <w:t>○</w:t>
            </w:r>
            <w:r>
              <w:t>是</w:t>
            </w:r>
          </w:p>
        </w:tc>
      </w:tr>
      <w:tr w:rsidR="008F13A5" w14:paraId="58201AE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D77631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否</w:t>
            </w:r>
          </w:p>
        </w:tc>
      </w:tr>
    </w:tbl>
    <w:p w14:paraId="62B5E630" w14:textId="77777777" w:rsidR="008F13A5" w:rsidRDefault="008F13A5"/>
    <w:p w14:paraId="774CB572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8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54D9D9D6" w14:textId="77777777" w:rsidR="008F13A5" w:rsidRDefault="008F13A5"/>
    <w:p w14:paraId="4486D7A9" w14:textId="77777777" w:rsidR="008F13A5" w:rsidRDefault="008F13A5"/>
    <w:p w14:paraId="040C3DF9" w14:textId="244E7101" w:rsidR="008F13A5" w:rsidRDefault="005E5516">
      <w:pPr>
        <w:spacing w:line="360" w:lineRule="auto"/>
        <w:rPr>
          <w:color w:val="FF0000"/>
        </w:rPr>
      </w:pPr>
      <w:r>
        <w:t xml:space="preserve">10. </w:t>
      </w:r>
      <w:r>
        <w:t>原因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p w14:paraId="7051FD2A" w14:textId="5234D964" w:rsidR="00DF2DF0" w:rsidRPr="003B11A3" w:rsidRDefault="003B11A3">
      <w:pPr>
        <w:spacing w:line="360" w:lineRule="auto"/>
        <w:rPr>
          <w:b/>
          <w:bCs/>
          <w:color w:val="FF0000"/>
        </w:rPr>
      </w:pPr>
      <w:r w:rsidRPr="003B11A3">
        <w:rPr>
          <w:rFonts w:hint="eastAsia"/>
          <w:b/>
          <w:bCs/>
          <w:color w:val="FF0000"/>
        </w:rPr>
        <w:t>{'(</w:t>
      </w:r>
      <w:r w:rsidRPr="003B11A3">
        <w:rPr>
          <w:rFonts w:hint="eastAsia"/>
          <w:b/>
          <w:bCs/>
          <w:color w:val="FF0000"/>
        </w:rPr>
        <w:t>跳过</w:t>
      </w:r>
      <w:r w:rsidRPr="003B11A3">
        <w:rPr>
          <w:rFonts w:hint="eastAsia"/>
          <w:b/>
          <w:bCs/>
          <w:color w:val="FF0000"/>
        </w:rPr>
        <w:t>)': 0, '</w:t>
      </w:r>
      <w:r w:rsidRPr="003B11A3">
        <w:rPr>
          <w:rFonts w:hint="eastAsia"/>
          <w:b/>
          <w:bCs/>
          <w:color w:val="FF0000"/>
        </w:rPr>
        <w:t>经济状况</w:t>
      </w:r>
      <w:r w:rsidRPr="003B11A3">
        <w:rPr>
          <w:rFonts w:hint="eastAsia"/>
          <w:b/>
          <w:bCs/>
          <w:color w:val="FF0000"/>
        </w:rPr>
        <w:t>': 1, '</w:t>
      </w:r>
      <w:r w:rsidRPr="003B11A3">
        <w:rPr>
          <w:rFonts w:hint="eastAsia"/>
          <w:b/>
          <w:bCs/>
          <w:color w:val="FF0000"/>
        </w:rPr>
        <w:t>时间问题</w:t>
      </w:r>
      <w:r w:rsidRPr="003B11A3">
        <w:rPr>
          <w:rFonts w:hint="eastAsia"/>
          <w:b/>
          <w:bCs/>
          <w:color w:val="FF0000"/>
        </w:rPr>
        <w:t>': 2, '</w:t>
      </w:r>
      <w:r w:rsidRPr="003B11A3">
        <w:rPr>
          <w:rFonts w:hint="eastAsia"/>
          <w:b/>
          <w:bCs/>
          <w:color w:val="FF0000"/>
        </w:rPr>
        <w:t>其他〖疫情〗</w:t>
      </w:r>
      <w:r w:rsidRPr="003B11A3">
        <w:rPr>
          <w:rFonts w:hint="eastAsia"/>
          <w:b/>
          <w:bCs/>
          <w:color w:val="FF0000"/>
        </w:rPr>
        <w:t>': 3, '</w:t>
      </w:r>
      <w:r w:rsidRPr="003B11A3">
        <w:rPr>
          <w:rFonts w:hint="eastAsia"/>
          <w:b/>
          <w:bCs/>
          <w:color w:val="FF0000"/>
        </w:rPr>
        <w:t>其他〖政策限制〗</w:t>
      </w:r>
      <w:r w:rsidRPr="003B11A3">
        <w:rPr>
          <w:rFonts w:hint="eastAsia"/>
          <w:b/>
          <w:bCs/>
          <w:color w:val="FF0000"/>
        </w:rPr>
        <w:t>': 4, '</w:t>
      </w:r>
      <w:r w:rsidRPr="003B11A3">
        <w:rPr>
          <w:rFonts w:hint="eastAsia"/>
          <w:b/>
          <w:bCs/>
          <w:color w:val="FF0000"/>
        </w:rPr>
        <w:t>没有计划过也不想去</w:t>
      </w:r>
      <w:r w:rsidRPr="003B11A3">
        <w:rPr>
          <w:rFonts w:hint="eastAsia"/>
          <w:b/>
          <w:bCs/>
          <w:color w:val="FF0000"/>
        </w:rPr>
        <w:t>': 5, '</w:t>
      </w:r>
      <w:r w:rsidRPr="003B11A3">
        <w:rPr>
          <w:rFonts w:hint="eastAsia"/>
          <w:b/>
          <w:bCs/>
          <w:color w:val="FF0000"/>
        </w:rPr>
        <w:t>家庭情况</w:t>
      </w:r>
      <w:r w:rsidRPr="003B11A3">
        <w:rPr>
          <w:rFonts w:hint="eastAsia"/>
          <w:b/>
          <w:bCs/>
          <w:color w:val="FF0000"/>
        </w:rPr>
        <w:t>': 6}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21E2E4F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4B2292F" w14:textId="77777777" w:rsidR="008F13A5" w:rsidRDefault="005E5516">
            <w:r>
              <w:t>□</w:t>
            </w:r>
            <w:r>
              <w:t>家庭情况</w:t>
            </w:r>
          </w:p>
        </w:tc>
      </w:tr>
      <w:tr w:rsidR="008F13A5" w14:paraId="18D82A2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87698FF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经济状况</w:t>
            </w:r>
          </w:p>
        </w:tc>
      </w:tr>
      <w:tr w:rsidR="008F13A5" w14:paraId="04C800F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7D5165F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时间问题</w:t>
            </w:r>
          </w:p>
        </w:tc>
      </w:tr>
      <w:tr w:rsidR="008F13A5" w14:paraId="2DDBD7D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7D913D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没有计划过也不想去</w:t>
            </w:r>
          </w:p>
        </w:tc>
      </w:tr>
      <w:tr w:rsidR="008F13A5" w14:paraId="7B633D9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5F4CCD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</w:t>
            </w:r>
            <w:r>
              <w:t>_________________*</w:t>
            </w:r>
          </w:p>
        </w:tc>
      </w:tr>
    </w:tbl>
    <w:p w14:paraId="293F338F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2</w:t>
      </w:r>
      <w:r>
        <w:rPr>
          <w:color w:val="0066FF"/>
        </w:rPr>
        <w:t>个选项</w:t>
      </w:r>
    </w:p>
    <w:p w14:paraId="78A9BD1A" w14:textId="77777777" w:rsidR="008F13A5" w:rsidRDefault="008F13A5"/>
    <w:p w14:paraId="22C88B94" w14:textId="77777777" w:rsidR="008F13A5" w:rsidRDefault="008F13A5"/>
    <w:p w14:paraId="029F6D6F" w14:textId="5084B954" w:rsidR="008F13A5" w:rsidRDefault="005E5516">
      <w:pPr>
        <w:spacing w:line="360" w:lineRule="auto"/>
        <w:rPr>
          <w:color w:val="FF0000"/>
        </w:rPr>
      </w:pPr>
      <w:r>
        <w:t xml:space="preserve">11. </w:t>
      </w:r>
      <w:r>
        <w:t>目的地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p w14:paraId="0EC6A9DB" w14:textId="25215A9F" w:rsidR="003B11A3" w:rsidRPr="003B11A3" w:rsidRDefault="003B11A3">
      <w:pPr>
        <w:spacing w:line="360" w:lineRule="auto"/>
        <w:rPr>
          <w:b/>
          <w:bCs/>
          <w:color w:val="FF0000"/>
        </w:rPr>
      </w:pPr>
      <w:r w:rsidRPr="003B11A3">
        <w:rPr>
          <w:rFonts w:hint="eastAsia"/>
          <w:b/>
          <w:bCs/>
          <w:color w:val="FF0000"/>
        </w:rPr>
        <w:t>{'</w:t>
      </w:r>
      <w:r w:rsidRPr="003B11A3">
        <w:rPr>
          <w:rFonts w:hint="eastAsia"/>
          <w:b/>
          <w:bCs/>
          <w:color w:val="FF0000"/>
        </w:rPr>
        <w:t>市内</w:t>
      </w:r>
      <w:r w:rsidRPr="003B11A3">
        <w:rPr>
          <w:rFonts w:hint="eastAsia"/>
          <w:b/>
          <w:bCs/>
          <w:color w:val="FF0000"/>
        </w:rPr>
        <w:t>': 0, '</w:t>
      </w:r>
      <w:r w:rsidRPr="003B11A3">
        <w:rPr>
          <w:rFonts w:hint="eastAsia"/>
          <w:b/>
          <w:bCs/>
          <w:color w:val="FF0000"/>
        </w:rPr>
        <w:t>省外</w:t>
      </w:r>
      <w:r w:rsidRPr="003B11A3">
        <w:rPr>
          <w:rFonts w:hint="eastAsia"/>
          <w:b/>
          <w:bCs/>
          <w:color w:val="FF0000"/>
        </w:rPr>
        <w:t>': 1, '</w:t>
      </w:r>
      <w:r w:rsidRPr="003B11A3">
        <w:rPr>
          <w:rFonts w:hint="eastAsia"/>
          <w:b/>
          <w:bCs/>
          <w:color w:val="FF0000"/>
        </w:rPr>
        <w:t>境外</w:t>
      </w:r>
      <w:r w:rsidRPr="003B11A3">
        <w:rPr>
          <w:rFonts w:hint="eastAsia"/>
          <w:b/>
          <w:bCs/>
          <w:color w:val="FF0000"/>
        </w:rPr>
        <w:t>': 2, '(</w:t>
      </w:r>
      <w:r w:rsidRPr="003B11A3">
        <w:rPr>
          <w:rFonts w:hint="eastAsia"/>
          <w:b/>
          <w:bCs/>
          <w:color w:val="FF0000"/>
        </w:rPr>
        <w:t>跳过</w:t>
      </w:r>
      <w:r w:rsidRPr="003B11A3">
        <w:rPr>
          <w:rFonts w:hint="eastAsia"/>
          <w:b/>
          <w:bCs/>
          <w:color w:val="FF0000"/>
        </w:rPr>
        <w:t>)': 3, '</w:t>
      </w:r>
      <w:r w:rsidRPr="003B11A3">
        <w:rPr>
          <w:rFonts w:hint="eastAsia"/>
          <w:b/>
          <w:bCs/>
          <w:color w:val="FF0000"/>
        </w:rPr>
        <w:t>省内</w:t>
      </w:r>
      <w:r w:rsidRPr="003B11A3">
        <w:rPr>
          <w:rFonts w:hint="eastAsia"/>
          <w:b/>
          <w:bCs/>
          <w:color w:val="FF0000"/>
        </w:rPr>
        <w:t>': 4}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63AFB05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935E56F" w14:textId="77777777" w:rsidR="008F13A5" w:rsidRDefault="005E5516">
            <w:r>
              <w:t>□</w:t>
            </w:r>
            <w:r>
              <w:t>市内</w:t>
            </w:r>
          </w:p>
        </w:tc>
      </w:tr>
      <w:tr w:rsidR="008F13A5" w14:paraId="6CF15C8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60BC78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省内</w:t>
            </w:r>
          </w:p>
        </w:tc>
      </w:tr>
      <w:tr w:rsidR="008F13A5" w14:paraId="669417C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278926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省外</w:t>
            </w:r>
          </w:p>
        </w:tc>
      </w:tr>
      <w:tr w:rsidR="008F13A5" w14:paraId="05CF550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A623D1D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境外</w:t>
            </w:r>
          </w:p>
        </w:tc>
      </w:tr>
    </w:tbl>
    <w:p w14:paraId="7DFCEE89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6B58028A" w14:textId="77777777" w:rsidR="008F13A5" w:rsidRDefault="008F13A5"/>
    <w:p w14:paraId="2A66633E" w14:textId="77777777" w:rsidR="008F13A5" w:rsidRDefault="008F13A5"/>
    <w:p w14:paraId="34FA05C9" w14:textId="544CA96E" w:rsidR="008F13A5" w:rsidRDefault="005E5516">
      <w:pPr>
        <w:spacing w:line="360" w:lineRule="auto"/>
        <w:rPr>
          <w:color w:val="FF0000"/>
        </w:rPr>
      </w:pPr>
      <w:r>
        <w:t xml:space="preserve">12. </w:t>
      </w:r>
      <w:r>
        <w:t>旅游的目的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p w14:paraId="1C0CC6CA" w14:textId="4287E61A" w:rsidR="00023C0F" w:rsidRPr="00023C0F" w:rsidRDefault="00023C0F">
      <w:pPr>
        <w:spacing w:line="360" w:lineRule="auto"/>
        <w:rPr>
          <w:b/>
          <w:bCs/>
          <w:color w:val="FF0000"/>
        </w:rPr>
      </w:pPr>
      <w:r w:rsidRPr="00023C0F">
        <w:rPr>
          <w:rFonts w:hint="eastAsia"/>
          <w:b/>
          <w:bCs/>
          <w:color w:val="FF0000"/>
        </w:rPr>
        <w:lastRenderedPageBreak/>
        <w:t>{'</w:t>
      </w:r>
      <w:r w:rsidRPr="00023C0F">
        <w:rPr>
          <w:rFonts w:hint="eastAsia"/>
          <w:b/>
          <w:bCs/>
          <w:color w:val="FF0000"/>
        </w:rPr>
        <w:t>满足对休闲生活的渴望</w:t>
      </w:r>
      <w:r w:rsidRPr="00023C0F">
        <w:rPr>
          <w:rFonts w:hint="eastAsia"/>
          <w:b/>
          <w:bCs/>
          <w:color w:val="FF0000"/>
        </w:rPr>
        <w:t>': 0, '(</w:t>
      </w:r>
      <w:r w:rsidRPr="00023C0F">
        <w:rPr>
          <w:rFonts w:hint="eastAsia"/>
          <w:b/>
          <w:bCs/>
          <w:color w:val="FF0000"/>
        </w:rPr>
        <w:t>跳过</w:t>
      </w:r>
      <w:r w:rsidRPr="00023C0F">
        <w:rPr>
          <w:rFonts w:hint="eastAsia"/>
          <w:b/>
          <w:bCs/>
          <w:color w:val="FF0000"/>
        </w:rPr>
        <w:t>)': 1, '</w:t>
      </w:r>
      <w:r w:rsidRPr="00023C0F">
        <w:rPr>
          <w:rFonts w:hint="eastAsia"/>
          <w:b/>
          <w:bCs/>
          <w:color w:val="FF0000"/>
        </w:rPr>
        <w:t>缓解压力</w:t>
      </w:r>
      <w:r w:rsidRPr="00023C0F">
        <w:rPr>
          <w:rFonts w:hint="eastAsia"/>
          <w:b/>
          <w:bCs/>
          <w:color w:val="FF0000"/>
        </w:rPr>
        <w:t>': 2, '</w:t>
      </w:r>
      <w:r w:rsidRPr="00023C0F">
        <w:rPr>
          <w:rFonts w:hint="eastAsia"/>
          <w:b/>
          <w:bCs/>
          <w:color w:val="FF0000"/>
        </w:rPr>
        <w:t>暂离一成不变的生活</w:t>
      </w:r>
      <w:r w:rsidRPr="00023C0F">
        <w:rPr>
          <w:rFonts w:hint="eastAsia"/>
          <w:b/>
          <w:bCs/>
          <w:color w:val="FF0000"/>
        </w:rPr>
        <w:t>': 3, '</w:t>
      </w:r>
      <w:r w:rsidRPr="00023C0F">
        <w:rPr>
          <w:rFonts w:hint="eastAsia"/>
          <w:b/>
          <w:bCs/>
          <w:color w:val="FF0000"/>
        </w:rPr>
        <w:t>探亲访友</w:t>
      </w:r>
      <w:r w:rsidRPr="00023C0F">
        <w:rPr>
          <w:rFonts w:hint="eastAsia"/>
          <w:b/>
          <w:bCs/>
          <w:color w:val="FF0000"/>
        </w:rPr>
        <w:t>': 4, '</w:t>
      </w:r>
      <w:r w:rsidRPr="00023C0F">
        <w:rPr>
          <w:rFonts w:hint="eastAsia"/>
          <w:b/>
          <w:bCs/>
          <w:color w:val="FF0000"/>
        </w:rPr>
        <w:t>其他</w:t>
      </w:r>
      <w:r w:rsidRPr="00023C0F">
        <w:rPr>
          <w:rFonts w:hint="eastAsia"/>
          <w:b/>
          <w:bCs/>
          <w:color w:val="FF0000"/>
        </w:rPr>
        <w:t>': 5, '</w:t>
      </w:r>
      <w:r w:rsidRPr="00023C0F">
        <w:rPr>
          <w:rFonts w:hint="eastAsia"/>
          <w:b/>
          <w:bCs/>
          <w:color w:val="FF0000"/>
        </w:rPr>
        <w:t>其他〖看演出〗</w:t>
      </w:r>
      <w:r w:rsidRPr="00023C0F">
        <w:rPr>
          <w:rFonts w:hint="eastAsia"/>
          <w:b/>
          <w:bCs/>
          <w:color w:val="FF0000"/>
        </w:rPr>
        <w:t>': 6, '</w:t>
      </w:r>
      <w:r w:rsidRPr="00023C0F">
        <w:rPr>
          <w:rFonts w:hint="eastAsia"/>
          <w:b/>
          <w:bCs/>
          <w:color w:val="FF0000"/>
        </w:rPr>
        <w:t>其他〖追星〗</w:t>
      </w:r>
      <w:r w:rsidRPr="00023C0F">
        <w:rPr>
          <w:rFonts w:hint="eastAsia"/>
          <w:b/>
          <w:bCs/>
          <w:color w:val="FF0000"/>
        </w:rPr>
        <w:t>': 7, '</w:t>
      </w:r>
      <w:r w:rsidRPr="00023C0F">
        <w:rPr>
          <w:rFonts w:hint="eastAsia"/>
          <w:b/>
          <w:bCs/>
          <w:color w:val="FF0000"/>
        </w:rPr>
        <w:t>其他〖世界很大，去转转看看〗</w:t>
      </w:r>
      <w:r w:rsidRPr="00023C0F">
        <w:rPr>
          <w:rFonts w:hint="eastAsia"/>
          <w:b/>
          <w:bCs/>
          <w:color w:val="FF0000"/>
        </w:rPr>
        <w:t>': 8, '</w:t>
      </w:r>
      <w:r w:rsidRPr="00023C0F">
        <w:rPr>
          <w:rFonts w:hint="eastAsia"/>
          <w:b/>
          <w:bCs/>
          <w:color w:val="FF0000"/>
        </w:rPr>
        <w:t>其他〖朋友一起逛吃〗</w:t>
      </w:r>
      <w:r w:rsidRPr="00023C0F">
        <w:rPr>
          <w:rFonts w:hint="eastAsia"/>
          <w:b/>
          <w:bCs/>
          <w:color w:val="FF0000"/>
        </w:rPr>
        <w:t>': 9, '</w:t>
      </w:r>
      <w:r w:rsidRPr="00023C0F">
        <w:rPr>
          <w:rFonts w:hint="eastAsia"/>
          <w:b/>
          <w:bCs/>
          <w:color w:val="FF0000"/>
        </w:rPr>
        <w:t>其他〖学术会议〗</w:t>
      </w:r>
      <w:r w:rsidRPr="00023C0F">
        <w:rPr>
          <w:rFonts w:hint="eastAsia"/>
          <w:b/>
          <w:bCs/>
          <w:color w:val="FF0000"/>
        </w:rPr>
        <w:t>': 10}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4093916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6BCB5B3" w14:textId="77777777" w:rsidR="008F13A5" w:rsidRDefault="005E5516">
            <w:r>
              <w:t>□</w:t>
            </w:r>
            <w:r>
              <w:t>缓解压力</w:t>
            </w:r>
          </w:p>
        </w:tc>
      </w:tr>
      <w:tr w:rsidR="008F13A5" w14:paraId="5EB7A63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83D321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暂离一成不变的生活</w:t>
            </w:r>
          </w:p>
        </w:tc>
      </w:tr>
      <w:tr w:rsidR="008F13A5" w14:paraId="6DC0680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670BAF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满足对休闲生活的渴望</w:t>
            </w:r>
          </w:p>
        </w:tc>
      </w:tr>
      <w:tr w:rsidR="008F13A5" w14:paraId="6CA52F1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9646C8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探亲访友</w:t>
            </w:r>
          </w:p>
        </w:tc>
      </w:tr>
      <w:tr w:rsidR="008F13A5" w14:paraId="58FBC00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80D8032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4D02996B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77C485A5" w14:textId="77777777" w:rsidR="008F13A5" w:rsidRDefault="008F13A5"/>
    <w:p w14:paraId="4947FABC" w14:textId="77777777" w:rsidR="008F13A5" w:rsidRDefault="008F13A5"/>
    <w:p w14:paraId="696AD86F" w14:textId="015BB9FE" w:rsidR="008F13A5" w:rsidRDefault="005E5516">
      <w:pPr>
        <w:spacing w:line="360" w:lineRule="auto"/>
        <w:rPr>
          <w:color w:val="FF0000"/>
        </w:rPr>
      </w:pPr>
      <w:r>
        <w:t xml:space="preserve">13. </w:t>
      </w:r>
      <w:r>
        <w:t>为什么选择去那里旅游？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p w14:paraId="36FB0437" w14:textId="5384A42D" w:rsidR="0032514F" w:rsidRPr="0032514F" w:rsidRDefault="0032514F">
      <w:pPr>
        <w:spacing w:line="360" w:lineRule="auto"/>
        <w:rPr>
          <w:b/>
          <w:bCs/>
          <w:color w:val="FF0000"/>
        </w:rPr>
      </w:pPr>
      <w:r w:rsidRPr="0032514F">
        <w:rPr>
          <w:rFonts w:hint="eastAsia"/>
          <w:b/>
          <w:bCs/>
          <w:color w:val="FF0000"/>
        </w:rPr>
        <w:t>{'</w:t>
      </w:r>
      <w:r w:rsidRPr="0032514F">
        <w:rPr>
          <w:rFonts w:hint="eastAsia"/>
          <w:b/>
          <w:bCs/>
          <w:color w:val="FF0000"/>
        </w:rPr>
        <w:t>拥有优美的自然景色</w:t>
      </w:r>
      <w:r w:rsidRPr="0032514F">
        <w:rPr>
          <w:rFonts w:hint="eastAsia"/>
          <w:b/>
          <w:bCs/>
          <w:color w:val="FF0000"/>
        </w:rPr>
        <w:t>': 0, '</w:t>
      </w:r>
      <w:r w:rsidRPr="0032514F">
        <w:rPr>
          <w:rFonts w:hint="eastAsia"/>
          <w:b/>
          <w:bCs/>
          <w:color w:val="FF0000"/>
        </w:rPr>
        <w:t>独特的文化氛围</w:t>
      </w:r>
      <w:r w:rsidRPr="0032514F">
        <w:rPr>
          <w:rFonts w:hint="eastAsia"/>
          <w:b/>
          <w:bCs/>
          <w:color w:val="FF0000"/>
        </w:rPr>
        <w:t>': 1, '</w:t>
      </w:r>
      <w:r w:rsidRPr="0032514F">
        <w:rPr>
          <w:rFonts w:hint="eastAsia"/>
          <w:b/>
          <w:bCs/>
          <w:color w:val="FF0000"/>
        </w:rPr>
        <w:t>气候适宜</w:t>
      </w:r>
      <w:r w:rsidRPr="0032514F">
        <w:rPr>
          <w:rFonts w:hint="eastAsia"/>
          <w:b/>
          <w:bCs/>
          <w:color w:val="FF0000"/>
        </w:rPr>
        <w:t>': 2, '(</w:t>
      </w:r>
      <w:r w:rsidRPr="0032514F">
        <w:rPr>
          <w:rFonts w:hint="eastAsia"/>
          <w:b/>
          <w:bCs/>
          <w:color w:val="FF0000"/>
        </w:rPr>
        <w:t>跳过</w:t>
      </w:r>
      <w:r w:rsidRPr="0032514F">
        <w:rPr>
          <w:rFonts w:hint="eastAsia"/>
          <w:b/>
          <w:bCs/>
          <w:color w:val="FF0000"/>
        </w:rPr>
        <w:t>)': 3, '</w:t>
      </w:r>
      <w:r w:rsidRPr="0032514F">
        <w:rPr>
          <w:rFonts w:hint="eastAsia"/>
          <w:b/>
          <w:bCs/>
          <w:color w:val="FF0000"/>
        </w:rPr>
        <w:t>特色的餐饮</w:t>
      </w:r>
      <w:r w:rsidRPr="0032514F">
        <w:rPr>
          <w:rFonts w:hint="eastAsia"/>
          <w:b/>
          <w:bCs/>
          <w:color w:val="FF0000"/>
        </w:rPr>
        <w:t>': 4, '</w:t>
      </w:r>
      <w:r w:rsidRPr="0032514F">
        <w:rPr>
          <w:rFonts w:hint="eastAsia"/>
          <w:b/>
          <w:bCs/>
          <w:color w:val="FF0000"/>
        </w:rPr>
        <w:t>人流量低</w:t>
      </w:r>
      <w:r w:rsidRPr="0032514F">
        <w:rPr>
          <w:rFonts w:hint="eastAsia"/>
          <w:b/>
          <w:bCs/>
          <w:color w:val="FF0000"/>
        </w:rPr>
        <w:t>': 5, '</w:t>
      </w:r>
      <w:r w:rsidRPr="0032514F">
        <w:rPr>
          <w:rFonts w:hint="eastAsia"/>
          <w:b/>
          <w:bCs/>
          <w:color w:val="FF0000"/>
        </w:rPr>
        <w:t>其他〖嘿嘿〗</w:t>
      </w:r>
      <w:r w:rsidRPr="0032514F">
        <w:rPr>
          <w:rFonts w:hint="eastAsia"/>
          <w:b/>
          <w:bCs/>
          <w:color w:val="FF0000"/>
        </w:rPr>
        <w:t>': 6, '</w:t>
      </w:r>
      <w:r w:rsidRPr="0032514F">
        <w:rPr>
          <w:rFonts w:hint="eastAsia"/>
          <w:b/>
          <w:bCs/>
          <w:color w:val="FF0000"/>
        </w:rPr>
        <w:t>网络种草</w:t>
      </w:r>
      <w:r w:rsidRPr="0032514F">
        <w:rPr>
          <w:rFonts w:hint="eastAsia"/>
          <w:b/>
          <w:bCs/>
          <w:color w:val="FF0000"/>
        </w:rPr>
        <w:t>': 7, '</w:t>
      </w:r>
      <w:r w:rsidRPr="0032514F">
        <w:rPr>
          <w:rFonts w:hint="eastAsia"/>
          <w:b/>
          <w:bCs/>
          <w:color w:val="FF0000"/>
        </w:rPr>
        <w:t>他人推荐</w:t>
      </w:r>
      <w:r w:rsidRPr="0032514F">
        <w:rPr>
          <w:rFonts w:hint="eastAsia"/>
          <w:b/>
          <w:bCs/>
          <w:color w:val="FF0000"/>
        </w:rPr>
        <w:t>': 8, '</w:t>
      </w:r>
      <w:r w:rsidRPr="0032514F">
        <w:rPr>
          <w:rFonts w:hint="eastAsia"/>
          <w:b/>
          <w:bCs/>
          <w:color w:val="FF0000"/>
        </w:rPr>
        <w:t>其他〖异地朋友找一个居中的城市〗</w:t>
      </w:r>
      <w:r w:rsidRPr="0032514F">
        <w:rPr>
          <w:rFonts w:hint="eastAsia"/>
          <w:b/>
          <w:bCs/>
          <w:color w:val="FF0000"/>
        </w:rPr>
        <w:t>': 9, '</w:t>
      </w:r>
      <w:r w:rsidRPr="0032514F">
        <w:rPr>
          <w:rFonts w:hint="eastAsia"/>
          <w:b/>
          <w:bCs/>
          <w:color w:val="FF0000"/>
        </w:rPr>
        <w:t>其他</w:t>
      </w:r>
      <w:r w:rsidRPr="0032514F">
        <w:rPr>
          <w:rFonts w:hint="eastAsia"/>
          <w:b/>
          <w:bCs/>
          <w:color w:val="FF0000"/>
        </w:rPr>
        <w:t>': 10, '</w:t>
      </w:r>
      <w:r w:rsidRPr="0032514F">
        <w:rPr>
          <w:rFonts w:hint="eastAsia"/>
          <w:b/>
          <w:bCs/>
          <w:color w:val="FF0000"/>
        </w:rPr>
        <w:t>其他〖交通方便〗</w:t>
      </w:r>
      <w:r w:rsidRPr="0032514F">
        <w:rPr>
          <w:rFonts w:hint="eastAsia"/>
          <w:b/>
          <w:bCs/>
          <w:color w:val="FF0000"/>
        </w:rPr>
        <w:t>': 11, '</w:t>
      </w:r>
      <w:r w:rsidRPr="0032514F">
        <w:rPr>
          <w:rFonts w:hint="eastAsia"/>
          <w:b/>
          <w:bCs/>
          <w:color w:val="FF0000"/>
        </w:rPr>
        <w:t>其他〖追星〗</w:t>
      </w:r>
      <w:r w:rsidRPr="0032514F">
        <w:rPr>
          <w:rFonts w:hint="eastAsia"/>
          <w:b/>
          <w:bCs/>
          <w:color w:val="FF0000"/>
        </w:rPr>
        <w:t>': 12, '</w:t>
      </w:r>
      <w:r w:rsidRPr="0032514F">
        <w:rPr>
          <w:rFonts w:hint="eastAsia"/>
          <w:b/>
          <w:bCs/>
          <w:color w:val="FF0000"/>
        </w:rPr>
        <w:t>其他〖产业在那里，顺便看看〗</w:t>
      </w:r>
      <w:r w:rsidRPr="0032514F">
        <w:rPr>
          <w:rFonts w:hint="eastAsia"/>
          <w:b/>
          <w:bCs/>
          <w:color w:val="FF0000"/>
        </w:rPr>
        <w:t>': 13, '</w:t>
      </w:r>
      <w:r w:rsidRPr="0032514F">
        <w:rPr>
          <w:rFonts w:hint="eastAsia"/>
          <w:b/>
          <w:bCs/>
          <w:color w:val="FF0000"/>
        </w:rPr>
        <w:t>其他〖交通方便</w:t>
      </w:r>
      <w:r w:rsidRPr="0032514F">
        <w:rPr>
          <w:rFonts w:hint="eastAsia"/>
          <w:b/>
          <w:bCs/>
          <w:color w:val="FF0000"/>
        </w:rPr>
        <w:t xml:space="preserve"> </w:t>
      </w:r>
      <w:r w:rsidRPr="0032514F">
        <w:rPr>
          <w:rFonts w:hint="eastAsia"/>
          <w:b/>
          <w:bCs/>
          <w:color w:val="FF0000"/>
        </w:rPr>
        <w:t>距离合适〗</w:t>
      </w:r>
      <w:r w:rsidRPr="0032514F">
        <w:rPr>
          <w:rFonts w:hint="eastAsia"/>
          <w:b/>
          <w:bCs/>
          <w:color w:val="FF0000"/>
        </w:rPr>
        <w:t>': 14, '</w:t>
      </w:r>
      <w:r w:rsidRPr="0032514F">
        <w:rPr>
          <w:rFonts w:hint="eastAsia"/>
          <w:b/>
          <w:bCs/>
          <w:color w:val="FF0000"/>
        </w:rPr>
        <w:t>其他〖学术会议地点〗</w:t>
      </w:r>
      <w:r w:rsidRPr="0032514F">
        <w:rPr>
          <w:rFonts w:hint="eastAsia"/>
          <w:b/>
          <w:bCs/>
          <w:color w:val="FF0000"/>
        </w:rPr>
        <w:t>': 15}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2680BEE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2FE07DF" w14:textId="77777777" w:rsidR="008F13A5" w:rsidRDefault="005E5516">
            <w:r>
              <w:t>□</w:t>
            </w:r>
            <w:r>
              <w:t>拥有优美的自然景色</w:t>
            </w:r>
          </w:p>
        </w:tc>
      </w:tr>
      <w:tr w:rsidR="008F13A5" w14:paraId="25E835C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4290D19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独特的文化氛围</w:t>
            </w:r>
          </w:p>
        </w:tc>
      </w:tr>
      <w:tr w:rsidR="008F13A5" w14:paraId="6160944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862CD0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特色的餐饮</w:t>
            </w:r>
          </w:p>
        </w:tc>
      </w:tr>
      <w:tr w:rsidR="008F13A5" w14:paraId="2338D1A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12568F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人流量低</w:t>
            </w:r>
          </w:p>
        </w:tc>
      </w:tr>
      <w:tr w:rsidR="008F13A5" w14:paraId="7B348E3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5CED7AB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网络种草</w:t>
            </w:r>
          </w:p>
        </w:tc>
      </w:tr>
      <w:tr w:rsidR="008F13A5" w14:paraId="10DFE5D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A40BEA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他人推荐</w:t>
            </w:r>
          </w:p>
        </w:tc>
      </w:tr>
      <w:tr w:rsidR="008F13A5" w14:paraId="33652E5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882222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气候适宜</w:t>
            </w:r>
          </w:p>
        </w:tc>
      </w:tr>
      <w:tr w:rsidR="008F13A5" w14:paraId="1382C63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BAEFF3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1AFBEE66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4DF58988" w14:textId="77777777" w:rsidR="008F13A5" w:rsidRDefault="008F13A5"/>
    <w:p w14:paraId="5FAA1560" w14:textId="77777777" w:rsidR="008F13A5" w:rsidRDefault="008F13A5"/>
    <w:p w14:paraId="1B02DE17" w14:textId="229B2A8A" w:rsidR="008F13A5" w:rsidRDefault="005E5516">
      <w:pPr>
        <w:spacing w:line="360" w:lineRule="auto"/>
        <w:rPr>
          <w:color w:val="FF0000"/>
        </w:rPr>
      </w:pPr>
      <w:r>
        <w:lastRenderedPageBreak/>
        <w:t xml:space="preserve">14. </w:t>
      </w:r>
      <w:r>
        <w:t>一般在什么时间出游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p w14:paraId="35BBC1F5" w14:textId="5B531D3E" w:rsidR="0032514F" w:rsidRPr="0032514F" w:rsidRDefault="0032514F">
      <w:pPr>
        <w:spacing w:line="360" w:lineRule="auto"/>
        <w:rPr>
          <w:b/>
          <w:bCs/>
          <w:color w:val="FF0000"/>
        </w:rPr>
      </w:pPr>
      <w:r w:rsidRPr="0032514F">
        <w:rPr>
          <w:rFonts w:hint="eastAsia"/>
          <w:b/>
          <w:bCs/>
          <w:color w:val="FF0000"/>
        </w:rPr>
        <w:t>{'</w:t>
      </w:r>
      <w:r w:rsidRPr="0032514F">
        <w:rPr>
          <w:rFonts w:hint="eastAsia"/>
          <w:b/>
          <w:bCs/>
          <w:color w:val="FF0000"/>
        </w:rPr>
        <w:t>其他假期</w:t>
      </w:r>
      <w:r w:rsidRPr="0032514F">
        <w:rPr>
          <w:rFonts w:hint="eastAsia"/>
          <w:b/>
          <w:bCs/>
          <w:color w:val="FF0000"/>
        </w:rPr>
        <w:t>': 0, '(</w:t>
      </w:r>
      <w:r w:rsidRPr="0032514F">
        <w:rPr>
          <w:rFonts w:hint="eastAsia"/>
          <w:b/>
          <w:bCs/>
          <w:color w:val="FF0000"/>
        </w:rPr>
        <w:t>跳过</w:t>
      </w:r>
      <w:r w:rsidRPr="0032514F">
        <w:rPr>
          <w:rFonts w:hint="eastAsia"/>
          <w:b/>
          <w:bCs/>
          <w:color w:val="FF0000"/>
        </w:rPr>
        <w:t>)': 1, '</w:t>
      </w:r>
      <w:r w:rsidRPr="0032514F">
        <w:rPr>
          <w:rFonts w:hint="eastAsia"/>
          <w:b/>
          <w:bCs/>
          <w:color w:val="FF0000"/>
        </w:rPr>
        <w:t>春节假期</w:t>
      </w:r>
      <w:r w:rsidRPr="0032514F">
        <w:rPr>
          <w:rFonts w:hint="eastAsia"/>
          <w:b/>
          <w:bCs/>
          <w:color w:val="FF0000"/>
        </w:rPr>
        <w:t>': 2, '</w:t>
      </w:r>
      <w:r w:rsidRPr="0032514F">
        <w:rPr>
          <w:rFonts w:hint="eastAsia"/>
          <w:b/>
          <w:bCs/>
          <w:color w:val="FF0000"/>
        </w:rPr>
        <w:t>国庆假期</w:t>
      </w:r>
      <w:r w:rsidRPr="0032514F">
        <w:rPr>
          <w:rFonts w:hint="eastAsia"/>
          <w:b/>
          <w:bCs/>
          <w:color w:val="FF0000"/>
        </w:rPr>
        <w:t>': 3, '</w:t>
      </w:r>
      <w:r w:rsidRPr="0032514F">
        <w:rPr>
          <w:rFonts w:hint="eastAsia"/>
          <w:b/>
          <w:bCs/>
          <w:color w:val="FF0000"/>
        </w:rPr>
        <w:t>时间不定</w:t>
      </w:r>
      <w:r w:rsidRPr="0032514F">
        <w:rPr>
          <w:rFonts w:hint="eastAsia"/>
          <w:b/>
          <w:bCs/>
          <w:color w:val="FF0000"/>
        </w:rPr>
        <w:t>': 4, '</w:t>
      </w:r>
      <w:r w:rsidRPr="0032514F">
        <w:rPr>
          <w:rFonts w:hint="eastAsia"/>
          <w:b/>
          <w:bCs/>
          <w:color w:val="FF0000"/>
        </w:rPr>
        <w:t>周六</w:t>
      </w:r>
      <w:r w:rsidRPr="0032514F">
        <w:rPr>
          <w:rFonts w:hint="eastAsia"/>
          <w:b/>
          <w:bCs/>
          <w:color w:val="FF0000"/>
        </w:rPr>
        <w:t>/</w:t>
      </w:r>
      <w:r w:rsidRPr="0032514F">
        <w:rPr>
          <w:rFonts w:hint="eastAsia"/>
          <w:b/>
          <w:bCs/>
          <w:color w:val="FF0000"/>
        </w:rPr>
        <w:t>周日</w:t>
      </w:r>
      <w:r w:rsidRPr="0032514F">
        <w:rPr>
          <w:rFonts w:hint="eastAsia"/>
          <w:b/>
          <w:bCs/>
          <w:color w:val="FF0000"/>
        </w:rPr>
        <w:t>': 5, '</w:t>
      </w:r>
      <w:r w:rsidRPr="0032514F">
        <w:rPr>
          <w:rFonts w:hint="eastAsia"/>
          <w:b/>
          <w:bCs/>
          <w:color w:val="FF0000"/>
        </w:rPr>
        <w:t>五一假期</w:t>
      </w:r>
      <w:r w:rsidRPr="0032514F">
        <w:rPr>
          <w:rFonts w:hint="eastAsia"/>
          <w:b/>
          <w:bCs/>
          <w:color w:val="FF0000"/>
        </w:rPr>
        <w:t>': 6, '</w:t>
      </w:r>
      <w:r w:rsidRPr="0032514F">
        <w:rPr>
          <w:rFonts w:hint="eastAsia"/>
          <w:b/>
          <w:bCs/>
          <w:color w:val="FF0000"/>
        </w:rPr>
        <w:t>工作日请假</w:t>
      </w:r>
      <w:r w:rsidRPr="0032514F">
        <w:rPr>
          <w:rFonts w:hint="eastAsia"/>
          <w:b/>
          <w:bCs/>
          <w:color w:val="FF0000"/>
        </w:rPr>
        <w:t>': 7, '</w:t>
      </w:r>
      <w:r w:rsidRPr="0032514F">
        <w:rPr>
          <w:rFonts w:hint="eastAsia"/>
          <w:b/>
          <w:bCs/>
          <w:color w:val="FF0000"/>
        </w:rPr>
        <w:t>西方节日（如圣诞节）</w:t>
      </w:r>
      <w:r w:rsidRPr="0032514F">
        <w:rPr>
          <w:rFonts w:hint="eastAsia"/>
          <w:b/>
          <w:bCs/>
          <w:color w:val="FF0000"/>
        </w:rPr>
        <w:t>': 8}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4EADCE0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80EE681" w14:textId="77777777" w:rsidR="008F13A5" w:rsidRDefault="005E5516">
            <w:r>
              <w:t>□</w:t>
            </w:r>
            <w:r>
              <w:t>五一假期</w:t>
            </w:r>
          </w:p>
        </w:tc>
      </w:tr>
      <w:tr w:rsidR="008F13A5" w14:paraId="306426F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CC5192F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国庆假期</w:t>
            </w:r>
          </w:p>
        </w:tc>
      </w:tr>
      <w:tr w:rsidR="008F13A5" w14:paraId="0EBA1FE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D36E9F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春节假期</w:t>
            </w:r>
          </w:p>
        </w:tc>
      </w:tr>
      <w:tr w:rsidR="008F13A5" w14:paraId="0D5A198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5663709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西方节日（如圣诞节）</w:t>
            </w:r>
          </w:p>
        </w:tc>
      </w:tr>
      <w:tr w:rsidR="008F13A5" w14:paraId="62EDACE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4913D6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其他假期</w:t>
            </w:r>
          </w:p>
        </w:tc>
      </w:tr>
      <w:tr w:rsidR="008F13A5" w14:paraId="2239DD1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30FDA6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周六</w:t>
            </w:r>
            <w:r>
              <w:t>/</w:t>
            </w:r>
            <w:r>
              <w:t>周日</w:t>
            </w:r>
          </w:p>
        </w:tc>
      </w:tr>
      <w:tr w:rsidR="008F13A5" w14:paraId="4C59DE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0E355A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工作日请假</w:t>
            </w:r>
          </w:p>
        </w:tc>
      </w:tr>
      <w:tr w:rsidR="008F13A5" w14:paraId="2A9A89A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EB9D7D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时间不定</w:t>
            </w:r>
          </w:p>
        </w:tc>
      </w:tr>
    </w:tbl>
    <w:p w14:paraId="059ED19D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38DC2BA2" w14:textId="77777777" w:rsidR="008F13A5" w:rsidRDefault="008F13A5"/>
    <w:p w14:paraId="7182B725" w14:textId="77777777" w:rsidR="008F13A5" w:rsidRDefault="008F13A5"/>
    <w:p w14:paraId="3EB909B7" w14:textId="7D7CB491" w:rsidR="008F13A5" w:rsidRDefault="005E5516">
      <w:pPr>
        <w:spacing w:line="360" w:lineRule="auto"/>
        <w:rPr>
          <w:color w:val="FF0000"/>
        </w:rPr>
      </w:pPr>
      <w:r>
        <w:t xml:space="preserve">15. </w:t>
      </w:r>
      <w:r>
        <w:t>出游频次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34280D32" w14:textId="252D9041" w:rsidR="00DF6C17" w:rsidRPr="00DF6C17" w:rsidRDefault="00DF6C17">
      <w:pPr>
        <w:spacing w:line="360" w:lineRule="auto"/>
        <w:rPr>
          <w:b/>
          <w:bCs/>
          <w:color w:val="FF0000"/>
        </w:rPr>
      </w:pPr>
      <w:r w:rsidRPr="00DF6C17">
        <w:rPr>
          <w:rFonts w:hint="eastAsia"/>
          <w:b/>
          <w:bCs/>
          <w:color w:val="FF0000"/>
        </w:rPr>
        <w:t>{'</w:t>
      </w:r>
      <w:r w:rsidRPr="00DF6C17">
        <w:rPr>
          <w:rFonts w:hint="eastAsia"/>
          <w:b/>
          <w:bCs/>
          <w:color w:val="FF0000"/>
        </w:rPr>
        <w:t>每年一到三次</w:t>
      </w:r>
      <w:r w:rsidRPr="00DF6C17">
        <w:rPr>
          <w:rFonts w:hint="eastAsia"/>
          <w:b/>
          <w:bCs/>
          <w:color w:val="FF0000"/>
        </w:rPr>
        <w:t>': 0, '(</w:t>
      </w:r>
      <w:r w:rsidRPr="00DF6C17">
        <w:rPr>
          <w:rFonts w:hint="eastAsia"/>
          <w:b/>
          <w:bCs/>
          <w:color w:val="FF0000"/>
        </w:rPr>
        <w:t>跳过</w:t>
      </w:r>
      <w:r w:rsidRPr="00DF6C17">
        <w:rPr>
          <w:rFonts w:hint="eastAsia"/>
          <w:b/>
          <w:bCs/>
          <w:color w:val="FF0000"/>
        </w:rPr>
        <w:t>)': 1, '</w:t>
      </w:r>
      <w:r w:rsidRPr="00DF6C17">
        <w:rPr>
          <w:rFonts w:hint="eastAsia"/>
          <w:b/>
          <w:bCs/>
          <w:color w:val="FF0000"/>
        </w:rPr>
        <w:t>每两年一次</w:t>
      </w:r>
      <w:r w:rsidRPr="00DF6C17">
        <w:rPr>
          <w:rFonts w:hint="eastAsia"/>
          <w:b/>
          <w:bCs/>
          <w:color w:val="FF0000"/>
        </w:rPr>
        <w:t>': 2, '</w:t>
      </w:r>
      <w:r w:rsidRPr="00DF6C17">
        <w:rPr>
          <w:rFonts w:hint="eastAsia"/>
          <w:b/>
          <w:bCs/>
          <w:color w:val="FF0000"/>
        </w:rPr>
        <w:t>不确定</w:t>
      </w:r>
      <w:r w:rsidRPr="00DF6C17">
        <w:rPr>
          <w:rFonts w:hint="eastAsia"/>
          <w:b/>
          <w:bCs/>
          <w:color w:val="FF0000"/>
        </w:rPr>
        <w:t>': 3, '</w:t>
      </w:r>
      <w:r w:rsidRPr="00DF6C17">
        <w:rPr>
          <w:rFonts w:hint="eastAsia"/>
          <w:b/>
          <w:bCs/>
          <w:color w:val="FF0000"/>
        </w:rPr>
        <w:t>每年四次或以上</w:t>
      </w:r>
      <w:r w:rsidRPr="00DF6C17">
        <w:rPr>
          <w:rFonts w:hint="eastAsia"/>
          <w:b/>
          <w:bCs/>
          <w:color w:val="FF0000"/>
        </w:rPr>
        <w:t>': 4}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06648AF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BB6944F" w14:textId="77777777" w:rsidR="008F13A5" w:rsidRDefault="005E5516">
            <w:r>
              <w:t>○</w:t>
            </w:r>
            <w:r>
              <w:t>每年四次或以上</w:t>
            </w:r>
          </w:p>
        </w:tc>
      </w:tr>
      <w:tr w:rsidR="008F13A5" w14:paraId="75F19C8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A331D2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每年一到三次</w:t>
            </w:r>
          </w:p>
        </w:tc>
      </w:tr>
      <w:tr w:rsidR="008F13A5" w14:paraId="475684C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10EFEEC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每两年一次</w:t>
            </w:r>
          </w:p>
        </w:tc>
      </w:tr>
      <w:tr w:rsidR="008F13A5" w14:paraId="1D8761C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D3035A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不确定</w:t>
            </w:r>
          </w:p>
        </w:tc>
      </w:tr>
    </w:tbl>
    <w:p w14:paraId="6DBF9AEF" w14:textId="77777777" w:rsidR="008F13A5" w:rsidRDefault="008F13A5"/>
    <w:p w14:paraId="6AA7BC21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3FE94130" w14:textId="77777777" w:rsidR="008F13A5" w:rsidRDefault="008F13A5"/>
    <w:p w14:paraId="7276AA4C" w14:textId="77777777" w:rsidR="008F13A5" w:rsidRDefault="008F13A5"/>
    <w:p w14:paraId="4D7019F9" w14:textId="0D5BE674" w:rsidR="008F13A5" w:rsidRDefault="005E5516">
      <w:pPr>
        <w:spacing w:line="360" w:lineRule="auto"/>
        <w:rPr>
          <w:color w:val="FF0000"/>
        </w:rPr>
      </w:pPr>
      <w:r>
        <w:t xml:space="preserve">16. </w:t>
      </w:r>
      <w:r>
        <w:t>旅游时间（请按某一旅游时间在您的旅游中出现的次数排序）</w:t>
      </w:r>
      <w:r>
        <w:t xml:space="preserve"> [</w:t>
      </w:r>
      <w:r>
        <w:t>排序题，请在中括号内依次填入数字</w:t>
      </w:r>
      <w:r>
        <w:t>]</w:t>
      </w:r>
      <w:r>
        <w:rPr>
          <w:color w:val="FF0000"/>
        </w:rPr>
        <w:t xml:space="preserve"> *</w:t>
      </w:r>
    </w:p>
    <w:p w14:paraId="19A4A112" w14:textId="7EF5DA24" w:rsidR="002476C4" w:rsidRPr="002476C4" w:rsidRDefault="002476C4">
      <w:pPr>
        <w:spacing w:line="360" w:lineRule="auto"/>
        <w:rPr>
          <w:b/>
          <w:bCs/>
          <w:color w:val="FF0000"/>
        </w:rPr>
      </w:pPr>
      <w:r w:rsidRPr="002476C4">
        <w:rPr>
          <w:rFonts w:hint="eastAsia"/>
          <w:b/>
          <w:bCs/>
          <w:color w:val="FF0000"/>
        </w:rPr>
        <w:t>{'</w:t>
      </w:r>
      <w:r w:rsidRPr="002476C4">
        <w:rPr>
          <w:rFonts w:hint="eastAsia"/>
          <w:b/>
          <w:bCs/>
          <w:color w:val="FF0000"/>
        </w:rPr>
        <w:t>超过两天一夜，一周以内的中程短游</w:t>
      </w:r>
      <w:r w:rsidRPr="002476C4">
        <w:rPr>
          <w:rFonts w:hint="eastAsia"/>
          <w:b/>
          <w:bCs/>
          <w:color w:val="FF0000"/>
        </w:rPr>
        <w:t>': 0, '</w:t>
      </w:r>
      <w:r w:rsidRPr="002476C4">
        <w:rPr>
          <w:rFonts w:hint="eastAsia"/>
          <w:b/>
          <w:bCs/>
          <w:color w:val="FF0000"/>
        </w:rPr>
        <w:t>两天一夜或更短时间的短程游</w:t>
      </w:r>
      <w:r w:rsidRPr="002476C4">
        <w:rPr>
          <w:rFonts w:hint="eastAsia"/>
          <w:b/>
          <w:bCs/>
          <w:color w:val="FF0000"/>
        </w:rPr>
        <w:t>': 1, '</w:t>
      </w:r>
      <w:r w:rsidRPr="002476C4">
        <w:rPr>
          <w:rFonts w:hint="eastAsia"/>
          <w:b/>
          <w:bCs/>
          <w:color w:val="FF0000"/>
        </w:rPr>
        <w:t>超过一周的中长程游</w:t>
      </w:r>
      <w:r w:rsidRPr="002476C4">
        <w:rPr>
          <w:rFonts w:hint="eastAsia"/>
          <w:b/>
          <w:bCs/>
          <w:color w:val="FF0000"/>
        </w:rPr>
        <w:t>': 2, '</w:t>
      </w:r>
      <w:r w:rsidRPr="002476C4">
        <w:rPr>
          <w:rFonts w:hint="eastAsia"/>
          <w:b/>
          <w:bCs/>
          <w:color w:val="FF0000"/>
        </w:rPr>
        <w:t>超过一个月的长程游</w:t>
      </w:r>
      <w:r w:rsidRPr="002476C4">
        <w:rPr>
          <w:rFonts w:hint="eastAsia"/>
          <w:b/>
          <w:bCs/>
          <w:color w:val="FF0000"/>
        </w:rPr>
        <w:t>': 3}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258A525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0A142BE" w14:textId="77777777" w:rsidR="008F13A5" w:rsidRDefault="005E5516">
            <w:r>
              <w:t>[ ]</w:t>
            </w:r>
            <w:r>
              <w:t>两天一夜或更短时间的短程游</w:t>
            </w:r>
          </w:p>
        </w:tc>
      </w:tr>
      <w:tr w:rsidR="008F13A5" w14:paraId="0621416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685628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[ ]</w:t>
            </w:r>
            <w:r>
              <w:t>超过两天一夜，一周以内的中程短游</w:t>
            </w:r>
          </w:p>
        </w:tc>
      </w:tr>
      <w:tr w:rsidR="008F13A5" w14:paraId="1127641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4D742B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超过一周的中长程游</w:t>
            </w:r>
          </w:p>
        </w:tc>
      </w:tr>
      <w:tr w:rsidR="008F13A5" w14:paraId="5883E51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F367DC6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超过一个月的长程游</w:t>
            </w:r>
          </w:p>
        </w:tc>
      </w:tr>
    </w:tbl>
    <w:p w14:paraId="56F8FDEC" w14:textId="77777777" w:rsidR="008F13A5" w:rsidRDefault="008F13A5"/>
    <w:p w14:paraId="29321AA8" w14:textId="5502FA3C" w:rsidR="008F13A5" w:rsidRDefault="005E5516">
      <w:pPr>
        <w:spacing w:line="360" w:lineRule="auto"/>
        <w:rPr>
          <w:color w:val="FF0000"/>
        </w:rPr>
      </w:pPr>
      <w:r>
        <w:t xml:space="preserve">17. </w:t>
      </w:r>
      <w:r>
        <w:t>旅游方式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p w14:paraId="6E46A13E" w14:textId="5A53FC39" w:rsidR="00D94039" w:rsidRPr="00D94039" w:rsidRDefault="00D94039">
      <w:pPr>
        <w:spacing w:line="360" w:lineRule="auto"/>
        <w:rPr>
          <w:b/>
          <w:bCs/>
          <w:color w:val="FF0000"/>
        </w:rPr>
      </w:pPr>
      <w:r w:rsidRPr="00D94039">
        <w:rPr>
          <w:rFonts w:hint="eastAsia"/>
          <w:b/>
          <w:bCs/>
          <w:color w:val="FF0000"/>
        </w:rPr>
        <w:t>{'</w:t>
      </w:r>
      <w:r w:rsidRPr="00D94039">
        <w:rPr>
          <w:rFonts w:hint="eastAsia"/>
          <w:b/>
          <w:bCs/>
          <w:color w:val="FF0000"/>
        </w:rPr>
        <w:t>自助游</w:t>
      </w:r>
      <w:r w:rsidRPr="00D94039">
        <w:rPr>
          <w:rFonts w:hint="eastAsia"/>
          <w:b/>
          <w:bCs/>
          <w:color w:val="FF0000"/>
        </w:rPr>
        <w:t>': 0, '</w:t>
      </w:r>
      <w:r w:rsidRPr="00D94039">
        <w:rPr>
          <w:rFonts w:hint="eastAsia"/>
          <w:b/>
          <w:bCs/>
          <w:color w:val="FF0000"/>
        </w:rPr>
        <w:t>自驾游</w:t>
      </w:r>
      <w:r w:rsidRPr="00D94039">
        <w:rPr>
          <w:rFonts w:hint="eastAsia"/>
          <w:b/>
          <w:bCs/>
          <w:color w:val="FF0000"/>
        </w:rPr>
        <w:t>': 1, '(</w:t>
      </w:r>
      <w:r w:rsidRPr="00D94039">
        <w:rPr>
          <w:rFonts w:hint="eastAsia"/>
          <w:b/>
          <w:bCs/>
          <w:color w:val="FF0000"/>
        </w:rPr>
        <w:t>跳过</w:t>
      </w:r>
      <w:r w:rsidRPr="00D94039">
        <w:rPr>
          <w:rFonts w:hint="eastAsia"/>
          <w:b/>
          <w:bCs/>
          <w:color w:val="FF0000"/>
        </w:rPr>
        <w:t>)': 2, '</w:t>
      </w:r>
      <w:r w:rsidRPr="00D94039">
        <w:rPr>
          <w:rFonts w:hint="eastAsia"/>
          <w:b/>
          <w:bCs/>
          <w:color w:val="FF0000"/>
        </w:rPr>
        <w:t>半自助游</w:t>
      </w:r>
      <w:r w:rsidRPr="00D94039">
        <w:rPr>
          <w:rFonts w:hint="eastAsia"/>
          <w:b/>
          <w:bCs/>
          <w:color w:val="FF0000"/>
        </w:rPr>
        <w:t>': 3, '</w:t>
      </w:r>
      <w:r w:rsidRPr="00D94039">
        <w:rPr>
          <w:rFonts w:hint="eastAsia"/>
          <w:b/>
          <w:bCs/>
          <w:color w:val="FF0000"/>
        </w:rPr>
        <w:t>通过网络或社区自己组团出游</w:t>
      </w:r>
      <w:r w:rsidRPr="00D94039">
        <w:rPr>
          <w:rFonts w:hint="eastAsia"/>
          <w:b/>
          <w:bCs/>
          <w:color w:val="FF0000"/>
        </w:rPr>
        <w:t>': 4, '</w:t>
      </w:r>
      <w:r w:rsidRPr="00D94039">
        <w:rPr>
          <w:rFonts w:hint="eastAsia"/>
          <w:b/>
          <w:bCs/>
          <w:color w:val="FF0000"/>
        </w:rPr>
        <w:t>旅行社报名跟团</w:t>
      </w:r>
      <w:r w:rsidRPr="00D94039">
        <w:rPr>
          <w:rFonts w:hint="eastAsia"/>
          <w:b/>
          <w:bCs/>
          <w:color w:val="FF0000"/>
        </w:rPr>
        <w:t>': 5, '</w:t>
      </w:r>
      <w:r w:rsidRPr="00D94039">
        <w:rPr>
          <w:rFonts w:hint="eastAsia"/>
          <w:b/>
          <w:bCs/>
          <w:color w:val="FF0000"/>
        </w:rPr>
        <w:t>其他〖一群朋友出行〗</w:t>
      </w:r>
      <w:r w:rsidRPr="00D94039">
        <w:rPr>
          <w:rFonts w:hint="eastAsia"/>
          <w:b/>
          <w:bCs/>
          <w:color w:val="FF0000"/>
        </w:rPr>
        <w:t>': 6, '</w:t>
      </w:r>
      <w:r w:rsidRPr="00D94039">
        <w:rPr>
          <w:rFonts w:hint="eastAsia"/>
          <w:b/>
          <w:bCs/>
          <w:color w:val="FF0000"/>
        </w:rPr>
        <w:t>云旅游</w:t>
      </w:r>
      <w:r w:rsidRPr="00D94039">
        <w:rPr>
          <w:rFonts w:hint="eastAsia"/>
          <w:b/>
          <w:bCs/>
          <w:color w:val="FF0000"/>
        </w:rPr>
        <w:t>': 7, '</w:t>
      </w:r>
      <w:r w:rsidRPr="00D94039">
        <w:rPr>
          <w:rFonts w:hint="eastAsia"/>
          <w:b/>
          <w:bCs/>
          <w:color w:val="FF0000"/>
        </w:rPr>
        <w:t>其他</w:t>
      </w:r>
      <w:r w:rsidRPr="00D94039">
        <w:rPr>
          <w:rFonts w:hint="eastAsia"/>
          <w:b/>
          <w:bCs/>
          <w:color w:val="FF0000"/>
        </w:rPr>
        <w:t>': 8, '</w:t>
      </w:r>
      <w:r w:rsidRPr="00D94039">
        <w:rPr>
          <w:rFonts w:hint="eastAsia"/>
          <w:b/>
          <w:bCs/>
          <w:color w:val="FF0000"/>
        </w:rPr>
        <w:t>其他〖自由行〗</w:t>
      </w:r>
      <w:r w:rsidRPr="00D94039">
        <w:rPr>
          <w:rFonts w:hint="eastAsia"/>
          <w:b/>
          <w:bCs/>
          <w:color w:val="FF0000"/>
        </w:rPr>
        <w:t>': 9}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552EF9E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235634C" w14:textId="77777777" w:rsidR="008F13A5" w:rsidRDefault="005E5516">
            <w:r>
              <w:t>□</w:t>
            </w:r>
            <w:r>
              <w:t>旅行社报名跟团</w:t>
            </w:r>
          </w:p>
        </w:tc>
      </w:tr>
      <w:tr w:rsidR="008F13A5" w14:paraId="0599AC9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636F67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通过网络或社区自己组团出游</w:t>
            </w:r>
          </w:p>
        </w:tc>
      </w:tr>
      <w:tr w:rsidR="008F13A5" w14:paraId="3F9856D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37DE3C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自助游</w:t>
            </w:r>
          </w:p>
        </w:tc>
      </w:tr>
      <w:tr w:rsidR="008F13A5" w14:paraId="3062850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24807DD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半自助游</w:t>
            </w:r>
          </w:p>
        </w:tc>
      </w:tr>
      <w:tr w:rsidR="008F13A5" w14:paraId="47BC784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E95111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自驾游</w:t>
            </w:r>
          </w:p>
        </w:tc>
      </w:tr>
      <w:tr w:rsidR="008F13A5" w14:paraId="5D38440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45EA04C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云旅游</w:t>
            </w:r>
          </w:p>
        </w:tc>
      </w:tr>
      <w:tr w:rsidR="008F13A5" w14:paraId="14A29A3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297624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3D03B21C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51D4AC7F" w14:textId="77777777" w:rsidR="008F13A5" w:rsidRDefault="008F13A5"/>
    <w:p w14:paraId="66EA532F" w14:textId="77777777" w:rsidR="008F13A5" w:rsidRDefault="008F13A5"/>
    <w:p w14:paraId="4686241D" w14:textId="63000FCA" w:rsidR="008F13A5" w:rsidRDefault="005E5516">
      <w:pPr>
        <w:spacing w:line="360" w:lineRule="auto"/>
        <w:rPr>
          <w:color w:val="FF0000"/>
        </w:rPr>
      </w:pPr>
      <w:r>
        <w:t xml:space="preserve">18. </w:t>
      </w:r>
      <w:r>
        <w:t>出行方式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p w14:paraId="146AA69B" w14:textId="72AF7299" w:rsidR="00D94039" w:rsidRPr="00D94039" w:rsidRDefault="00D94039">
      <w:pPr>
        <w:spacing w:line="360" w:lineRule="auto"/>
        <w:rPr>
          <w:b/>
          <w:bCs/>
          <w:color w:val="FF0000"/>
        </w:rPr>
      </w:pPr>
      <w:r w:rsidRPr="00D94039">
        <w:rPr>
          <w:rFonts w:hint="eastAsia"/>
          <w:b/>
          <w:bCs/>
          <w:color w:val="FF0000"/>
        </w:rPr>
        <w:t>{'</w:t>
      </w:r>
      <w:r w:rsidRPr="00D94039">
        <w:rPr>
          <w:rFonts w:hint="eastAsia"/>
          <w:b/>
          <w:bCs/>
          <w:color w:val="FF0000"/>
        </w:rPr>
        <w:t>自驾</w:t>
      </w:r>
      <w:r w:rsidRPr="00D94039">
        <w:rPr>
          <w:rFonts w:hint="eastAsia"/>
          <w:b/>
          <w:bCs/>
          <w:color w:val="FF0000"/>
        </w:rPr>
        <w:t>': 0, '(</w:t>
      </w:r>
      <w:r w:rsidRPr="00D94039">
        <w:rPr>
          <w:rFonts w:hint="eastAsia"/>
          <w:b/>
          <w:bCs/>
          <w:color w:val="FF0000"/>
        </w:rPr>
        <w:t>跳过</w:t>
      </w:r>
      <w:r w:rsidRPr="00D94039">
        <w:rPr>
          <w:rFonts w:hint="eastAsia"/>
          <w:b/>
          <w:bCs/>
          <w:color w:val="FF0000"/>
        </w:rPr>
        <w:t>)': 1, '</w:t>
      </w:r>
      <w:r w:rsidRPr="00D94039">
        <w:rPr>
          <w:rFonts w:hint="eastAsia"/>
          <w:b/>
          <w:bCs/>
          <w:color w:val="FF0000"/>
        </w:rPr>
        <w:t>公共交通</w:t>
      </w:r>
      <w:r w:rsidRPr="00D94039">
        <w:rPr>
          <w:rFonts w:hint="eastAsia"/>
          <w:b/>
          <w:bCs/>
          <w:color w:val="FF0000"/>
        </w:rPr>
        <w:t>': 2, '</w:t>
      </w:r>
      <w:r w:rsidRPr="00D94039">
        <w:rPr>
          <w:rFonts w:hint="eastAsia"/>
          <w:b/>
          <w:bCs/>
          <w:color w:val="FF0000"/>
        </w:rPr>
        <w:t>其他〖包车〗</w:t>
      </w:r>
      <w:r w:rsidRPr="00D94039">
        <w:rPr>
          <w:rFonts w:hint="eastAsia"/>
          <w:b/>
          <w:bCs/>
          <w:color w:val="FF0000"/>
        </w:rPr>
        <w:t>': 3, '</w:t>
      </w:r>
      <w:r w:rsidRPr="00D94039">
        <w:rPr>
          <w:rFonts w:hint="eastAsia"/>
          <w:b/>
          <w:bCs/>
          <w:color w:val="FF0000"/>
        </w:rPr>
        <w:t>其他</w:t>
      </w:r>
      <w:r w:rsidRPr="00D94039">
        <w:rPr>
          <w:rFonts w:hint="eastAsia"/>
          <w:b/>
          <w:bCs/>
          <w:color w:val="FF0000"/>
        </w:rPr>
        <w:t>': 4, '</w:t>
      </w:r>
      <w:r w:rsidRPr="00D94039">
        <w:rPr>
          <w:rFonts w:hint="eastAsia"/>
          <w:b/>
          <w:bCs/>
          <w:color w:val="FF0000"/>
        </w:rPr>
        <w:t>其他〖飞机〗</w:t>
      </w:r>
      <w:r w:rsidRPr="00D94039">
        <w:rPr>
          <w:rFonts w:hint="eastAsia"/>
          <w:b/>
          <w:bCs/>
          <w:color w:val="FF0000"/>
        </w:rPr>
        <w:t>': 5}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444D444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32457E9" w14:textId="77777777" w:rsidR="008F13A5" w:rsidRDefault="005E5516">
            <w:r>
              <w:t>□</w:t>
            </w:r>
            <w:r>
              <w:t>自驾</w:t>
            </w:r>
          </w:p>
        </w:tc>
      </w:tr>
      <w:tr w:rsidR="008F13A5" w14:paraId="61BEEAE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34178A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公共交通</w:t>
            </w:r>
          </w:p>
        </w:tc>
      </w:tr>
      <w:tr w:rsidR="008F13A5" w14:paraId="6C58C3F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4473F6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24638BC4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19F5A35D" w14:textId="77777777" w:rsidR="008F13A5" w:rsidRDefault="008F13A5"/>
    <w:p w14:paraId="7F88F35C" w14:textId="77777777" w:rsidR="008F13A5" w:rsidRDefault="008F13A5"/>
    <w:p w14:paraId="43ED02B0" w14:textId="77777777" w:rsidR="008F13A5" w:rsidRDefault="008F13A5">
      <w:pPr>
        <w:spacing w:line="360" w:lineRule="auto"/>
      </w:pPr>
    </w:p>
    <w:p w14:paraId="768CF3EC" w14:textId="77777777" w:rsidR="008F13A5" w:rsidRDefault="008F13A5">
      <w:pPr>
        <w:rPr>
          <w:rFonts w:ascii="微软雅黑" w:eastAsia="微软雅黑" w:hAnsi="微软雅黑" w:cs="微软雅黑"/>
          <w:sz w:val="28"/>
        </w:rPr>
      </w:pPr>
    </w:p>
    <w:p w14:paraId="1876AAB5" w14:textId="35CBA148" w:rsidR="008F13A5" w:rsidRDefault="005E5516">
      <w:pPr>
        <w:spacing w:line="360" w:lineRule="auto"/>
        <w:rPr>
          <w:color w:val="FF0000"/>
        </w:rPr>
      </w:pPr>
      <w:r>
        <w:t xml:space="preserve">19. </w:t>
      </w:r>
      <w:r>
        <w:t>疫情期间是否有过旅游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p w14:paraId="5FF71E12" w14:textId="6D54E0AC" w:rsidR="00FA2C82" w:rsidRPr="00FA2C82" w:rsidRDefault="00FA2C82">
      <w:pPr>
        <w:spacing w:line="360" w:lineRule="auto"/>
        <w:rPr>
          <w:b/>
          <w:bCs/>
          <w:color w:val="FF0000"/>
        </w:rPr>
      </w:pPr>
      <w:r w:rsidRPr="00FA2C82">
        <w:rPr>
          <w:rFonts w:hint="eastAsia"/>
          <w:b/>
          <w:bCs/>
          <w:color w:val="FF0000"/>
        </w:rPr>
        <w:lastRenderedPageBreak/>
        <w:t>{'</w:t>
      </w:r>
      <w:r w:rsidRPr="00FA2C82">
        <w:rPr>
          <w:rFonts w:hint="eastAsia"/>
          <w:b/>
          <w:bCs/>
          <w:color w:val="FF0000"/>
        </w:rPr>
        <w:t>是</w:t>
      </w:r>
      <w:r w:rsidRPr="00FA2C82">
        <w:rPr>
          <w:rFonts w:hint="eastAsia"/>
          <w:b/>
          <w:bCs/>
          <w:color w:val="FF0000"/>
        </w:rPr>
        <w:t>': 0, '(</w:t>
      </w:r>
      <w:r w:rsidRPr="00FA2C82">
        <w:rPr>
          <w:rFonts w:hint="eastAsia"/>
          <w:b/>
          <w:bCs/>
          <w:color w:val="FF0000"/>
        </w:rPr>
        <w:t>跳过</w:t>
      </w:r>
      <w:r w:rsidRPr="00FA2C82">
        <w:rPr>
          <w:rFonts w:hint="eastAsia"/>
          <w:b/>
          <w:bCs/>
          <w:color w:val="FF0000"/>
        </w:rPr>
        <w:t>)': 1, '</w:t>
      </w:r>
      <w:r w:rsidRPr="00FA2C82">
        <w:rPr>
          <w:rFonts w:hint="eastAsia"/>
          <w:b/>
          <w:bCs/>
          <w:color w:val="FF0000"/>
        </w:rPr>
        <w:t>否</w:t>
      </w:r>
      <w:r w:rsidRPr="00FA2C82">
        <w:rPr>
          <w:rFonts w:hint="eastAsia"/>
          <w:b/>
          <w:bCs/>
          <w:color w:val="FF0000"/>
        </w:rPr>
        <w:t>': 2}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0CFF16E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B7FB2E7" w14:textId="77777777" w:rsidR="008F13A5" w:rsidRDefault="005E5516">
            <w:r>
              <w:t>○</w:t>
            </w:r>
            <w:r>
              <w:t>是</w:t>
            </w:r>
          </w:p>
        </w:tc>
      </w:tr>
      <w:tr w:rsidR="008F13A5" w14:paraId="69EE4E0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11E13E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否</w:t>
            </w:r>
          </w:p>
        </w:tc>
      </w:tr>
    </w:tbl>
    <w:p w14:paraId="763506FC" w14:textId="77777777" w:rsidR="008F13A5" w:rsidRDefault="008F13A5"/>
    <w:p w14:paraId="6B59EF93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8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7448C852" w14:textId="77777777" w:rsidR="008F13A5" w:rsidRDefault="008F13A5"/>
    <w:p w14:paraId="2739DD9D" w14:textId="68013C24" w:rsidR="008F13A5" w:rsidRDefault="008F13A5"/>
    <w:p w14:paraId="424D3EDA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0, '</w:t>
      </w:r>
      <w:r w:rsidRPr="005E5516">
        <w:rPr>
          <w:rFonts w:hint="eastAsia"/>
          <w:b/>
          <w:bCs/>
          <w:color w:val="FF0000"/>
          <w:sz w:val="36"/>
          <w:szCs w:val="36"/>
        </w:rPr>
        <w:t>疫情管控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时间原因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家庭情况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经济状况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保障自身安全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其他〖不想去〗</w:t>
      </w:r>
      <w:r w:rsidRPr="005E5516">
        <w:rPr>
          <w:rFonts w:hint="eastAsia"/>
          <w:b/>
          <w:bCs/>
          <w:color w:val="FF0000"/>
          <w:sz w:val="36"/>
          <w:szCs w:val="36"/>
        </w:rPr>
        <w:t>': 7}</w:t>
      </w:r>
    </w:p>
    <w:p w14:paraId="2871098A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1387AC88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市内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省外</w:t>
      </w:r>
      <w:r w:rsidRPr="005E5516">
        <w:rPr>
          <w:rFonts w:hint="eastAsia"/>
          <w:b/>
          <w:bCs/>
          <w:color w:val="FF0000"/>
          <w:sz w:val="36"/>
          <w:szCs w:val="36"/>
        </w:rPr>
        <w:t>': 1,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2, '</w:t>
      </w:r>
      <w:r w:rsidRPr="005E5516">
        <w:rPr>
          <w:rFonts w:hint="eastAsia"/>
          <w:b/>
          <w:bCs/>
          <w:color w:val="FF0000"/>
          <w:sz w:val="36"/>
          <w:szCs w:val="36"/>
        </w:rPr>
        <w:t>省内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境外</w:t>
      </w:r>
      <w:r w:rsidRPr="005E5516">
        <w:rPr>
          <w:rFonts w:hint="eastAsia"/>
          <w:b/>
          <w:bCs/>
          <w:color w:val="FF0000"/>
          <w:sz w:val="36"/>
          <w:szCs w:val="36"/>
        </w:rPr>
        <w:t>': 4}</w:t>
      </w:r>
    </w:p>
    <w:p w14:paraId="56F29620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337636B9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拥有优美的自然景色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病例较少比较安全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出行区域限制</w:t>
      </w:r>
      <w:r w:rsidRPr="005E5516">
        <w:rPr>
          <w:rFonts w:hint="eastAsia"/>
          <w:b/>
          <w:bCs/>
          <w:color w:val="FF0000"/>
          <w:sz w:val="36"/>
          <w:szCs w:val="36"/>
        </w:rPr>
        <w:t>': 2,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3, '</w:t>
      </w:r>
      <w:r w:rsidRPr="005E5516">
        <w:rPr>
          <w:rFonts w:hint="eastAsia"/>
          <w:b/>
          <w:bCs/>
          <w:color w:val="FF0000"/>
          <w:sz w:val="36"/>
          <w:szCs w:val="36"/>
        </w:rPr>
        <w:t>气候适宜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人流量低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独特的文化氛围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特色的餐饮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网络种草</w:t>
      </w:r>
      <w:r w:rsidRPr="005E5516">
        <w:rPr>
          <w:rFonts w:hint="eastAsia"/>
          <w:b/>
          <w:bCs/>
          <w:color w:val="FF0000"/>
          <w:sz w:val="36"/>
          <w:szCs w:val="36"/>
        </w:rPr>
        <w:t>': 8, '</w:t>
      </w:r>
      <w:r w:rsidRPr="005E5516">
        <w:rPr>
          <w:rFonts w:hint="eastAsia"/>
          <w:b/>
          <w:bCs/>
          <w:color w:val="FF0000"/>
          <w:sz w:val="36"/>
          <w:szCs w:val="36"/>
        </w:rPr>
        <w:t>他人推荐</w:t>
      </w:r>
      <w:r w:rsidRPr="005E5516">
        <w:rPr>
          <w:rFonts w:hint="eastAsia"/>
          <w:b/>
          <w:bCs/>
          <w:color w:val="FF0000"/>
          <w:sz w:val="36"/>
          <w:szCs w:val="36"/>
        </w:rPr>
        <w:t>': 9,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其他〖看演出〗</w:t>
      </w:r>
      <w:r w:rsidRPr="005E5516">
        <w:rPr>
          <w:rFonts w:hint="eastAsia"/>
          <w:b/>
          <w:bCs/>
          <w:color w:val="FF0000"/>
          <w:sz w:val="36"/>
          <w:szCs w:val="36"/>
        </w:rPr>
        <w:t>': 10,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其他〖探亲访友〗</w:t>
      </w:r>
      <w:r w:rsidRPr="005E5516">
        <w:rPr>
          <w:rFonts w:hint="eastAsia"/>
          <w:b/>
          <w:bCs/>
          <w:color w:val="FF0000"/>
          <w:sz w:val="36"/>
          <w:szCs w:val="36"/>
        </w:rPr>
        <w:t>': 11,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12,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其他〖随机选择〗</w:t>
      </w:r>
      <w:r w:rsidRPr="005E5516">
        <w:rPr>
          <w:rFonts w:hint="eastAsia"/>
          <w:b/>
          <w:bCs/>
          <w:color w:val="FF0000"/>
          <w:sz w:val="36"/>
          <w:szCs w:val="36"/>
        </w:rPr>
        <w:t>': 13}</w:t>
      </w:r>
    </w:p>
    <w:p w14:paraId="591E1CAA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733E8E34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其他假期</w:t>
      </w:r>
      <w:r w:rsidRPr="005E5516">
        <w:rPr>
          <w:rFonts w:hint="eastAsia"/>
          <w:b/>
          <w:bCs/>
          <w:color w:val="FF0000"/>
          <w:sz w:val="36"/>
          <w:szCs w:val="36"/>
        </w:rPr>
        <w:t>': 0,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1, '</w:t>
      </w:r>
      <w:r w:rsidRPr="005E5516">
        <w:rPr>
          <w:rFonts w:hint="eastAsia"/>
          <w:b/>
          <w:bCs/>
          <w:color w:val="FF0000"/>
          <w:sz w:val="36"/>
          <w:szCs w:val="36"/>
        </w:rPr>
        <w:t>春节假期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五一假期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国庆假期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时间不定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工作日请假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西方节日（如圣诞节）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周六</w:t>
      </w:r>
      <w:r w:rsidRPr="005E5516">
        <w:rPr>
          <w:rFonts w:hint="eastAsia"/>
          <w:b/>
          <w:bCs/>
          <w:color w:val="FF0000"/>
          <w:sz w:val="36"/>
          <w:szCs w:val="36"/>
        </w:rPr>
        <w:t>/</w:t>
      </w:r>
      <w:r w:rsidRPr="005E5516">
        <w:rPr>
          <w:rFonts w:hint="eastAsia"/>
          <w:b/>
          <w:bCs/>
          <w:color w:val="FF0000"/>
          <w:sz w:val="36"/>
          <w:szCs w:val="36"/>
        </w:rPr>
        <w:t>周日</w:t>
      </w:r>
      <w:r w:rsidRPr="005E5516">
        <w:rPr>
          <w:rFonts w:hint="eastAsia"/>
          <w:b/>
          <w:bCs/>
          <w:color w:val="FF0000"/>
          <w:sz w:val="36"/>
          <w:szCs w:val="36"/>
        </w:rPr>
        <w:t>': 8}</w:t>
      </w:r>
    </w:p>
    <w:p w14:paraId="41E26909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25E459C2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每两年一次</w:t>
      </w:r>
      <w:r w:rsidRPr="005E5516">
        <w:rPr>
          <w:rFonts w:hint="eastAsia"/>
          <w:b/>
          <w:bCs/>
          <w:color w:val="FF0000"/>
          <w:sz w:val="36"/>
          <w:szCs w:val="36"/>
        </w:rPr>
        <w:t>': 0,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1, '</w:t>
      </w:r>
      <w:r w:rsidRPr="005E5516">
        <w:rPr>
          <w:rFonts w:hint="eastAsia"/>
          <w:b/>
          <w:bCs/>
          <w:color w:val="FF0000"/>
          <w:sz w:val="36"/>
          <w:szCs w:val="36"/>
        </w:rPr>
        <w:t>不确定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每年一到三次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每年四次或以上</w:t>
      </w:r>
      <w:r w:rsidRPr="005E5516">
        <w:rPr>
          <w:rFonts w:hint="eastAsia"/>
          <w:b/>
          <w:bCs/>
          <w:color w:val="FF0000"/>
          <w:sz w:val="36"/>
          <w:szCs w:val="36"/>
        </w:rPr>
        <w:t>': 4}</w:t>
      </w:r>
    </w:p>
    <w:p w14:paraId="44543900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6E1B8073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lastRenderedPageBreak/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超过两天一夜，一周以内的中程短游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两天一夜或更短时间的短程游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超过一个月的长程游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超过一周的中长程游</w:t>
      </w:r>
      <w:r w:rsidRPr="005E5516">
        <w:rPr>
          <w:rFonts w:hint="eastAsia"/>
          <w:b/>
          <w:bCs/>
          <w:color w:val="FF0000"/>
          <w:sz w:val="36"/>
          <w:szCs w:val="36"/>
        </w:rPr>
        <w:t>': 3}</w:t>
      </w:r>
    </w:p>
    <w:p w14:paraId="301BB89C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328603D3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自助游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自驾游</w:t>
      </w:r>
      <w:r w:rsidRPr="005E5516">
        <w:rPr>
          <w:rFonts w:hint="eastAsia"/>
          <w:b/>
          <w:bCs/>
          <w:color w:val="FF0000"/>
          <w:sz w:val="36"/>
          <w:szCs w:val="36"/>
        </w:rPr>
        <w:t>': 1,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2, '</w:t>
      </w:r>
      <w:r w:rsidRPr="005E5516">
        <w:rPr>
          <w:rFonts w:hint="eastAsia"/>
          <w:b/>
          <w:bCs/>
          <w:color w:val="FF0000"/>
          <w:sz w:val="36"/>
          <w:szCs w:val="36"/>
        </w:rPr>
        <w:t>旅行社报名跟团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通过网络或社区自己组团出游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半自助游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云旅游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其他〖自由行〗</w:t>
      </w:r>
      <w:r w:rsidRPr="005E5516">
        <w:rPr>
          <w:rFonts w:hint="eastAsia"/>
          <w:b/>
          <w:bCs/>
          <w:color w:val="FF0000"/>
          <w:sz w:val="36"/>
          <w:szCs w:val="36"/>
        </w:rPr>
        <w:t>': 8}</w:t>
      </w:r>
    </w:p>
    <w:p w14:paraId="5A4D969C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6D97BA28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自驾</w:t>
      </w:r>
      <w:r w:rsidRPr="005E5516">
        <w:rPr>
          <w:rFonts w:hint="eastAsia"/>
          <w:b/>
          <w:bCs/>
          <w:color w:val="FF0000"/>
          <w:sz w:val="36"/>
          <w:szCs w:val="36"/>
        </w:rPr>
        <w:t>': 0,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1, '</w:t>
      </w:r>
      <w:r w:rsidRPr="005E5516">
        <w:rPr>
          <w:rFonts w:hint="eastAsia"/>
          <w:b/>
          <w:bCs/>
          <w:color w:val="FF0000"/>
          <w:sz w:val="36"/>
          <w:szCs w:val="36"/>
        </w:rPr>
        <w:t>公共交通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3}</w:t>
      </w:r>
    </w:p>
    <w:p w14:paraId="70CD886A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17F73C54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影响很大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影响较大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影响较小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影响一般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没有影响</w:t>
      </w:r>
      <w:r w:rsidRPr="005E5516">
        <w:rPr>
          <w:rFonts w:hint="eastAsia"/>
          <w:b/>
          <w:bCs/>
          <w:color w:val="FF0000"/>
          <w:sz w:val="36"/>
          <w:szCs w:val="36"/>
        </w:rPr>
        <w:t>': 4}</w:t>
      </w:r>
    </w:p>
    <w:p w14:paraId="02D212B3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502408A3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影响很大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影响较大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影响一般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影响较小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没有影响</w:t>
      </w:r>
      <w:r w:rsidRPr="005E5516">
        <w:rPr>
          <w:rFonts w:hint="eastAsia"/>
          <w:b/>
          <w:bCs/>
          <w:color w:val="FF0000"/>
          <w:sz w:val="36"/>
          <w:szCs w:val="36"/>
        </w:rPr>
        <w:t>': 4}</w:t>
      </w:r>
    </w:p>
    <w:p w14:paraId="116C241F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7CB267A4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影响很大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影响较大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影响一般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影响较小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没有影响</w:t>
      </w:r>
      <w:r w:rsidRPr="005E5516">
        <w:rPr>
          <w:rFonts w:hint="eastAsia"/>
          <w:b/>
          <w:bCs/>
          <w:color w:val="FF0000"/>
          <w:sz w:val="36"/>
          <w:szCs w:val="36"/>
        </w:rPr>
        <w:t>': 4}</w:t>
      </w:r>
    </w:p>
    <w:p w14:paraId="633EE920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7F8255D9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影响很大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影响较大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影响较小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影响一般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没有影响</w:t>
      </w:r>
      <w:r w:rsidRPr="005E5516">
        <w:rPr>
          <w:rFonts w:hint="eastAsia"/>
          <w:b/>
          <w:bCs/>
          <w:color w:val="FF0000"/>
          <w:sz w:val="36"/>
          <w:szCs w:val="36"/>
        </w:rPr>
        <w:t>': 4}</w:t>
      </w:r>
    </w:p>
    <w:p w14:paraId="4624753F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7FB2BED6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影响较大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影响很大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影响较小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影响一般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没有影响</w:t>
      </w:r>
      <w:r w:rsidRPr="005E5516">
        <w:rPr>
          <w:rFonts w:hint="eastAsia"/>
          <w:b/>
          <w:bCs/>
          <w:color w:val="FF0000"/>
          <w:sz w:val="36"/>
          <w:szCs w:val="36"/>
        </w:rPr>
        <w:t>': 4}</w:t>
      </w:r>
    </w:p>
    <w:p w14:paraId="0750067D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2415AEDF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已出游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准备出游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不会出游</w:t>
      </w:r>
      <w:r w:rsidRPr="005E5516">
        <w:rPr>
          <w:rFonts w:hint="eastAsia"/>
          <w:b/>
          <w:bCs/>
          <w:color w:val="FF0000"/>
          <w:sz w:val="36"/>
          <w:szCs w:val="36"/>
        </w:rPr>
        <w:t>': 2}</w:t>
      </w:r>
    </w:p>
    <w:p w14:paraId="6EE26319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7E0097DC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lastRenderedPageBreak/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省外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境外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省内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市内</w:t>
      </w:r>
      <w:r w:rsidRPr="005E5516">
        <w:rPr>
          <w:rFonts w:hint="eastAsia"/>
          <w:b/>
          <w:bCs/>
          <w:color w:val="FF0000"/>
          <w:sz w:val="36"/>
          <w:szCs w:val="36"/>
        </w:rPr>
        <w:t>': 3,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4}</w:t>
      </w:r>
    </w:p>
    <w:p w14:paraId="77CED4C5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54C58187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暂离一成不变的生活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满足对休闲生活的渴望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探亲访友</w:t>
      </w:r>
      <w:r w:rsidRPr="005E5516">
        <w:rPr>
          <w:rFonts w:hint="eastAsia"/>
          <w:b/>
          <w:bCs/>
          <w:color w:val="FF0000"/>
          <w:sz w:val="36"/>
          <w:szCs w:val="36"/>
        </w:rPr>
        <w:t>': 2,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3,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缓解压力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远离病例保障自身安全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其他〖享受节假日〗</w:t>
      </w:r>
      <w:r w:rsidRPr="005E5516">
        <w:rPr>
          <w:rFonts w:hint="eastAsia"/>
          <w:b/>
          <w:bCs/>
          <w:color w:val="FF0000"/>
          <w:sz w:val="36"/>
          <w:szCs w:val="36"/>
        </w:rPr>
        <w:t>': 7}</w:t>
      </w:r>
    </w:p>
    <w:p w14:paraId="3806EA8A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7C608972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拥有优美的自然景色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独特的文化氛围</w:t>
      </w:r>
      <w:r w:rsidRPr="005E5516">
        <w:rPr>
          <w:rFonts w:hint="eastAsia"/>
          <w:b/>
          <w:bCs/>
          <w:color w:val="FF0000"/>
          <w:sz w:val="36"/>
          <w:szCs w:val="36"/>
        </w:rPr>
        <w:t>': 1,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2,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特色的餐饮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气候适宜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他人推荐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网络种草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人流量低</w:t>
      </w:r>
      <w:r w:rsidRPr="005E5516">
        <w:rPr>
          <w:rFonts w:hint="eastAsia"/>
          <w:b/>
          <w:bCs/>
          <w:color w:val="FF0000"/>
          <w:sz w:val="36"/>
          <w:szCs w:val="36"/>
        </w:rPr>
        <w:t>': 8, '</w:t>
      </w:r>
      <w:r w:rsidRPr="005E5516">
        <w:rPr>
          <w:rFonts w:hint="eastAsia"/>
          <w:b/>
          <w:bCs/>
          <w:color w:val="FF0000"/>
          <w:sz w:val="36"/>
          <w:szCs w:val="36"/>
        </w:rPr>
        <w:t>病例较少比较安全</w:t>
      </w:r>
      <w:r w:rsidRPr="005E5516">
        <w:rPr>
          <w:rFonts w:hint="eastAsia"/>
          <w:b/>
          <w:bCs/>
          <w:color w:val="FF0000"/>
          <w:sz w:val="36"/>
          <w:szCs w:val="36"/>
        </w:rPr>
        <w:t>': 9, '</w:t>
      </w:r>
      <w:r w:rsidRPr="005E5516">
        <w:rPr>
          <w:rFonts w:hint="eastAsia"/>
          <w:b/>
          <w:bCs/>
          <w:color w:val="FF0000"/>
          <w:sz w:val="36"/>
          <w:szCs w:val="36"/>
        </w:rPr>
        <w:t>出行区域限制</w:t>
      </w:r>
      <w:r w:rsidRPr="005E5516">
        <w:rPr>
          <w:rFonts w:hint="eastAsia"/>
          <w:b/>
          <w:bCs/>
          <w:color w:val="FF0000"/>
          <w:sz w:val="36"/>
          <w:szCs w:val="36"/>
        </w:rPr>
        <w:t>': 10,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其他〖有相见的人〗</w:t>
      </w:r>
      <w:r w:rsidRPr="005E5516">
        <w:rPr>
          <w:rFonts w:hint="eastAsia"/>
          <w:b/>
          <w:bCs/>
          <w:color w:val="FF0000"/>
          <w:sz w:val="36"/>
          <w:szCs w:val="36"/>
        </w:rPr>
        <w:t>': 11}</w:t>
      </w:r>
    </w:p>
    <w:p w14:paraId="1E85C809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0D57D139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超过两天一夜，一周以内的中程短游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两天一夜或更短时间的短程游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超过一周的中长程游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超过一个月的长程游</w:t>
      </w:r>
      <w:r w:rsidRPr="005E5516">
        <w:rPr>
          <w:rFonts w:hint="eastAsia"/>
          <w:b/>
          <w:bCs/>
          <w:color w:val="FF0000"/>
          <w:sz w:val="36"/>
          <w:szCs w:val="36"/>
        </w:rPr>
        <w:t>': 3}</w:t>
      </w:r>
    </w:p>
    <w:p w14:paraId="7D0223E9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5628A84A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自驾游</w:t>
      </w:r>
      <w:r w:rsidRPr="005E5516">
        <w:rPr>
          <w:rFonts w:hint="eastAsia"/>
          <w:b/>
          <w:bCs/>
          <w:color w:val="FF0000"/>
          <w:sz w:val="36"/>
          <w:szCs w:val="36"/>
        </w:rPr>
        <w:t>': 0,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1, '</w:t>
      </w:r>
      <w:r w:rsidRPr="005E5516">
        <w:rPr>
          <w:rFonts w:hint="eastAsia"/>
          <w:b/>
          <w:bCs/>
          <w:color w:val="FF0000"/>
          <w:sz w:val="36"/>
          <w:szCs w:val="36"/>
        </w:rPr>
        <w:t>自助游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通过网络或社区自己组团出游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半自助游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云旅游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旅行社报名跟团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其他〖自由行〗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8}</w:t>
      </w:r>
    </w:p>
    <w:p w14:paraId="70CD0874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04CA47B9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</w:t>
      </w:r>
      <w:r w:rsidRPr="005E5516">
        <w:rPr>
          <w:rFonts w:hint="eastAsia"/>
          <w:b/>
          <w:bCs/>
          <w:color w:val="FF0000"/>
          <w:sz w:val="36"/>
          <w:szCs w:val="36"/>
        </w:rPr>
        <w:t>自驾</w:t>
      </w:r>
      <w:r w:rsidRPr="005E5516">
        <w:rPr>
          <w:rFonts w:hint="eastAsia"/>
          <w:b/>
          <w:bCs/>
          <w:color w:val="FF0000"/>
          <w:sz w:val="36"/>
          <w:szCs w:val="36"/>
        </w:rPr>
        <w:t>': 0, '</w:t>
      </w:r>
      <w:r w:rsidRPr="005E5516">
        <w:rPr>
          <w:rFonts w:hint="eastAsia"/>
          <w:b/>
          <w:bCs/>
          <w:color w:val="FF0000"/>
          <w:sz w:val="36"/>
          <w:szCs w:val="36"/>
        </w:rPr>
        <w:t>公共交通</w:t>
      </w:r>
      <w:r w:rsidRPr="005E5516">
        <w:rPr>
          <w:rFonts w:hint="eastAsia"/>
          <w:b/>
          <w:bCs/>
          <w:color w:val="FF0000"/>
          <w:sz w:val="36"/>
          <w:szCs w:val="36"/>
        </w:rPr>
        <w:t>': 1, 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2,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3}</w:t>
      </w:r>
    </w:p>
    <w:p w14:paraId="5F2E482A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0D9369CC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0, '</w:t>
      </w:r>
      <w:r w:rsidRPr="005E5516">
        <w:rPr>
          <w:rFonts w:hint="eastAsia"/>
          <w:b/>
          <w:bCs/>
          <w:color w:val="FF0000"/>
          <w:sz w:val="36"/>
          <w:szCs w:val="36"/>
        </w:rPr>
        <w:t>物价高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没有准备好出行攻略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人流量大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自身健康状况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没有担忧的地方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其他〖经济状况〗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其他〖时间规划〗</w:t>
      </w:r>
      <w:r w:rsidRPr="005E5516">
        <w:rPr>
          <w:rFonts w:hint="eastAsia"/>
          <w:b/>
          <w:bCs/>
          <w:color w:val="FF0000"/>
          <w:sz w:val="36"/>
          <w:szCs w:val="36"/>
        </w:rPr>
        <w:t>': 8,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其他〖大家都去旅游，人太多〗</w:t>
      </w:r>
      <w:r w:rsidRPr="005E5516">
        <w:rPr>
          <w:rFonts w:hint="eastAsia"/>
          <w:b/>
          <w:bCs/>
          <w:color w:val="FF0000"/>
          <w:sz w:val="36"/>
          <w:szCs w:val="36"/>
        </w:rPr>
        <w:t>': 9,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其他〖没有时间〗</w:t>
      </w:r>
      <w:r w:rsidRPr="005E5516">
        <w:rPr>
          <w:rFonts w:hint="eastAsia"/>
          <w:b/>
          <w:bCs/>
          <w:color w:val="FF0000"/>
          <w:sz w:val="36"/>
          <w:szCs w:val="36"/>
        </w:rPr>
        <w:t>': 10}</w:t>
      </w:r>
    </w:p>
    <w:p w14:paraId="6B4E7838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3C66F6A1" w14:textId="77777777" w:rsidR="005E5516" w:rsidRPr="005E5516" w:rsidRDefault="005E5516" w:rsidP="005E5516">
      <w:pPr>
        <w:rPr>
          <w:rFonts w:hint="eastAsia"/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lastRenderedPageBreak/>
        <w:t>{'(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0,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美食→网红打卡地→风土人情→游乐设施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美食→风土人情→游乐设施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风土人情→美食→游乐设施→网红打卡地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美食→游乐设施→风土人情→网红打卡地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8,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美食→风土人情→游乐设施→网红打卡地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9,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游乐设施→美食→风土人情→网红打卡地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10,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11,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美食→网红打卡地→风土人情→游乐设施→其他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12,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风土人情→网红打卡地→游乐设施→美食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13,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风土人情→美食→游乐设施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14,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美食→风土人情→网红打卡地→游乐设施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15,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风土人情→网红打卡地→美食→游乐设施→其他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16,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风土人情→网红打卡地→美食→游乐设施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17,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游乐设施→网红打卡地→美食→风土人情→其他〖风景〗</w:t>
      </w:r>
      <w:r w:rsidRPr="005E5516">
        <w:rPr>
          <w:rFonts w:hint="eastAsia"/>
          <w:b/>
          <w:bCs/>
          <w:color w:val="FF0000"/>
          <w:sz w:val="36"/>
          <w:szCs w:val="36"/>
        </w:rPr>
        <w:t>': 18,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风土人情→游乐设施→美食→网红打卡地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19,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美食→游乐设施→风土人情→网红打卡地→其他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20,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美食→风土人情→网红打卡地→游乐设施→其他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21,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游乐设施→风土人情→美食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22,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23,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风土人情→美食→网红打卡地→游乐设施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24,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风土人情→网红打卡地→美食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25,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游乐设施→网红打卡地→风土人情→美食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26,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27,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风土人情→游乐设施→美食→网红打卡地→其他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28,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29,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美食→网红打卡地→游乐设施→风土人情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30,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美食→风土人情→游乐设施→其他→网红打卡地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31,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32,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风土人情→美食→网红打卡地→游乐设施→其他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33,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美食→游乐设施→风土人情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34,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美食→风土人情→网红打卡地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35,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游乐设施→网红打卡地→美食→风土人</w:t>
      </w:r>
      <w:r w:rsidRPr="005E5516">
        <w:rPr>
          <w:rFonts w:hint="eastAsia"/>
          <w:b/>
          <w:bCs/>
          <w:color w:val="FF0000"/>
          <w:sz w:val="36"/>
          <w:szCs w:val="36"/>
        </w:rPr>
        <w:lastRenderedPageBreak/>
        <w:t>情→其他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36, '</w:t>
      </w:r>
      <w:r w:rsidRPr="005E5516">
        <w:rPr>
          <w:rFonts w:hint="eastAsia"/>
          <w:b/>
          <w:bCs/>
          <w:color w:val="FF0000"/>
          <w:sz w:val="36"/>
          <w:szCs w:val="36"/>
        </w:rPr>
        <w:t>网红打卡地→美食→风土人情→游乐设施→其他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37, '</w:t>
      </w:r>
      <w:r w:rsidRPr="005E5516">
        <w:rPr>
          <w:rFonts w:hint="eastAsia"/>
          <w:b/>
          <w:bCs/>
          <w:color w:val="FF0000"/>
          <w:sz w:val="36"/>
          <w:szCs w:val="36"/>
        </w:rPr>
        <w:t>风土人情→游乐设施→网红打卡地→美食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38,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游乐设施→风土人情→网红打卡地→美食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39, '</w:t>
      </w:r>
      <w:r w:rsidRPr="005E5516">
        <w:rPr>
          <w:rFonts w:hint="eastAsia"/>
          <w:b/>
          <w:bCs/>
          <w:color w:val="FF0000"/>
          <w:sz w:val="36"/>
          <w:szCs w:val="36"/>
        </w:rPr>
        <w:t>网红打卡地→美食→风土人情→游乐设施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40, '</w:t>
      </w:r>
      <w:r w:rsidRPr="005E5516">
        <w:rPr>
          <w:rFonts w:hint="eastAsia"/>
          <w:b/>
          <w:bCs/>
          <w:color w:val="FF0000"/>
          <w:sz w:val="36"/>
          <w:szCs w:val="36"/>
        </w:rPr>
        <w:t>网红打卡地→美食→游乐设施→风土人情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41, '</w:t>
      </w:r>
      <w:r w:rsidRPr="005E5516">
        <w:rPr>
          <w:rFonts w:hint="eastAsia"/>
          <w:b/>
          <w:bCs/>
          <w:color w:val="FF0000"/>
          <w:sz w:val="36"/>
          <w:szCs w:val="36"/>
        </w:rPr>
        <w:t>网红打卡地→游乐设施→美食→风土人情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42, '</w:t>
      </w:r>
      <w:r w:rsidRPr="005E5516">
        <w:rPr>
          <w:rFonts w:hint="eastAsia"/>
          <w:b/>
          <w:bCs/>
          <w:color w:val="FF0000"/>
          <w:sz w:val="36"/>
          <w:szCs w:val="36"/>
        </w:rPr>
        <w:t>网红打卡地→游乐设施→风土人情→美食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43,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游乐设施→网红打卡地→美食→风土人情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44, '</w:t>
      </w:r>
      <w:r w:rsidRPr="005E5516">
        <w:rPr>
          <w:rFonts w:hint="eastAsia"/>
          <w:b/>
          <w:bCs/>
          <w:color w:val="FF0000"/>
          <w:sz w:val="36"/>
          <w:szCs w:val="36"/>
        </w:rPr>
        <w:t>美食→游乐设施→网红打卡地→风土人情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45, '</w:t>
      </w:r>
      <w:r w:rsidRPr="005E5516">
        <w:rPr>
          <w:rFonts w:hint="eastAsia"/>
          <w:b/>
          <w:bCs/>
          <w:color w:val="FF0000"/>
          <w:sz w:val="36"/>
          <w:szCs w:val="36"/>
        </w:rPr>
        <w:t>网红打卡地→风土人情→美食→游乐设施</w:t>
      </w:r>
      <w:r w:rsidRPr="005E5516">
        <w:rPr>
          <w:rFonts w:hint="eastAsia"/>
          <w:b/>
          <w:bCs/>
          <w:color w:val="FF0000"/>
          <w:sz w:val="36"/>
          <w:szCs w:val="36"/>
        </w:rPr>
        <w:t>': 46, '</w:t>
      </w:r>
      <w:r w:rsidRPr="005E5516">
        <w:rPr>
          <w:rFonts w:hint="eastAsia"/>
          <w:b/>
          <w:bCs/>
          <w:color w:val="FF0000"/>
          <w:sz w:val="36"/>
          <w:szCs w:val="36"/>
        </w:rPr>
        <w:t>网红打卡地→风土人情→游乐设施→美食</w:t>
      </w:r>
      <w:r w:rsidRPr="005E5516">
        <w:rPr>
          <w:rFonts w:hint="eastAsia"/>
          <w:b/>
          <w:bCs/>
          <w:color w:val="FF0000"/>
          <w:sz w:val="36"/>
          <w:szCs w:val="36"/>
        </w:rPr>
        <w:t>': 47,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游乐设施→美食→网红打卡地→风土人情</w:t>
      </w:r>
      <w:r w:rsidRPr="005E5516">
        <w:rPr>
          <w:rFonts w:hint="eastAsia"/>
          <w:b/>
          <w:bCs/>
          <w:color w:val="FF0000"/>
          <w:sz w:val="36"/>
          <w:szCs w:val="36"/>
        </w:rPr>
        <w:t>': 48, '</w:t>
      </w:r>
      <w:r w:rsidRPr="005E5516">
        <w:rPr>
          <w:rFonts w:hint="eastAsia"/>
          <w:b/>
          <w:bCs/>
          <w:color w:val="FF0000"/>
          <w:sz w:val="36"/>
          <w:szCs w:val="36"/>
        </w:rPr>
        <w:t>游乐设施→风土人情→美食→网红打卡地</w:t>
      </w:r>
      <w:r w:rsidRPr="005E5516">
        <w:rPr>
          <w:rFonts w:hint="eastAsia"/>
          <w:b/>
          <w:bCs/>
          <w:color w:val="FF0000"/>
          <w:sz w:val="36"/>
          <w:szCs w:val="36"/>
        </w:rPr>
        <w:t>': 49}</w:t>
      </w:r>
    </w:p>
    <w:p w14:paraId="551042BF" w14:textId="77777777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</w:p>
    <w:p w14:paraId="37AD21D1" w14:textId="6BDD856E" w:rsidR="005E5516" w:rsidRPr="005E5516" w:rsidRDefault="005E5516" w:rsidP="005E5516">
      <w:pPr>
        <w:rPr>
          <w:b/>
          <w:bCs/>
          <w:color w:val="FF0000"/>
          <w:sz w:val="36"/>
          <w:szCs w:val="36"/>
        </w:rPr>
      </w:pPr>
      <w:r w:rsidRPr="005E5516">
        <w:rPr>
          <w:rFonts w:hint="eastAsia"/>
          <w:b/>
          <w:bCs/>
          <w:color w:val="FF0000"/>
          <w:sz w:val="36"/>
          <w:szCs w:val="36"/>
        </w:rPr>
        <w:t>{'(</w:t>
      </w:r>
      <w:r w:rsidRPr="005E5516">
        <w:rPr>
          <w:rFonts w:hint="eastAsia"/>
          <w:b/>
          <w:bCs/>
          <w:color w:val="FF0000"/>
          <w:sz w:val="36"/>
          <w:szCs w:val="36"/>
        </w:rPr>
        <w:t>跳过</w:t>
      </w:r>
      <w:r w:rsidRPr="005E5516">
        <w:rPr>
          <w:rFonts w:hint="eastAsia"/>
          <w:b/>
          <w:bCs/>
          <w:color w:val="FF0000"/>
          <w:sz w:val="36"/>
          <w:szCs w:val="36"/>
        </w:rPr>
        <w:t>)': 0,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没有想去的地方</w:t>
      </w:r>
      <w:r w:rsidRPr="005E5516">
        <w:rPr>
          <w:rFonts w:hint="eastAsia"/>
          <w:b/>
          <w:bCs/>
          <w:color w:val="FF0000"/>
          <w:sz w:val="36"/>
          <w:szCs w:val="36"/>
        </w:rPr>
        <w:t>': 1, '</w:t>
      </w:r>
      <w:r w:rsidRPr="005E5516">
        <w:rPr>
          <w:rFonts w:hint="eastAsia"/>
          <w:b/>
          <w:bCs/>
          <w:color w:val="FF0000"/>
          <w:sz w:val="36"/>
          <w:szCs w:val="36"/>
        </w:rPr>
        <w:t>没有时间</w:t>
      </w:r>
      <w:r w:rsidRPr="005E5516">
        <w:rPr>
          <w:rFonts w:hint="eastAsia"/>
          <w:b/>
          <w:bCs/>
          <w:color w:val="FF0000"/>
          <w:sz w:val="36"/>
          <w:szCs w:val="36"/>
        </w:rPr>
        <w:t>': 2, '</w:t>
      </w:r>
      <w:r w:rsidRPr="005E5516">
        <w:rPr>
          <w:rFonts w:hint="eastAsia"/>
          <w:b/>
          <w:bCs/>
          <w:color w:val="FF0000"/>
          <w:sz w:val="36"/>
          <w:szCs w:val="36"/>
        </w:rPr>
        <w:t>经济原因</w:t>
      </w:r>
      <w:r w:rsidRPr="005E5516">
        <w:rPr>
          <w:rFonts w:hint="eastAsia"/>
          <w:b/>
          <w:bCs/>
          <w:color w:val="FF0000"/>
          <w:sz w:val="36"/>
          <w:szCs w:val="36"/>
        </w:rPr>
        <w:t>': 3, '</w:t>
      </w:r>
      <w:r w:rsidRPr="005E5516">
        <w:rPr>
          <w:rFonts w:hint="eastAsia"/>
          <w:b/>
          <w:bCs/>
          <w:color w:val="FF0000"/>
          <w:sz w:val="36"/>
          <w:szCs w:val="36"/>
        </w:rPr>
        <w:t>还未阳过想要保证安全</w:t>
      </w:r>
      <w:r w:rsidRPr="005E5516">
        <w:rPr>
          <w:rFonts w:hint="eastAsia"/>
          <w:b/>
          <w:bCs/>
          <w:color w:val="FF0000"/>
          <w:sz w:val="36"/>
          <w:szCs w:val="36"/>
        </w:rPr>
        <w:t>': 4, '</w:t>
      </w:r>
      <w:r w:rsidRPr="005E5516">
        <w:rPr>
          <w:rFonts w:hint="eastAsia"/>
          <w:b/>
          <w:bCs/>
          <w:color w:val="FF0000"/>
          <w:sz w:val="36"/>
          <w:szCs w:val="36"/>
        </w:rPr>
        <w:t>已经阳过但是怕再次感染</w:t>
      </w:r>
      <w:r w:rsidRPr="005E5516">
        <w:rPr>
          <w:rFonts w:hint="eastAsia"/>
          <w:b/>
          <w:bCs/>
          <w:color w:val="FF0000"/>
          <w:sz w:val="36"/>
          <w:szCs w:val="36"/>
        </w:rPr>
        <w:t>': 5,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</w:t>
      </w:r>
      <w:r w:rsidRPr="005E5516">
        <w:rPr>
          <w:rFonts w:hint="eastAsia"/>
          <w:b/>
          <w:bCs/>
          <w:color w:val="FF0000"/>
          <w:sz w:val="36"/>
          <w:szCs w:val="36"/>
        </w:rPr>
        <w:t>': 6,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其他〖不想去〗</w:t>
      </w:r>
      <w:r w:rsidRPr="005E5516">
        <w:rPr>
          <w:rFonts w:hint="eastAsia"/>
          <w:b/>
          <w:bCs/>
          <w:color w:val="FF0000"/>
          <w:sz w:val="36"/>
          <w:szCs w:val="36"/>
        </w:rPr>
        <w:t>': 7, '</w:t>
      </w:r>
      <w:r w:rsidRPr="005E5516">
        <w:rPr>
          <w:rFonts w:hint="eastAsia"/>
          <w:b/>
          <w:bCs/>
          <w:color w:val="FF0000"/>
          <w:sz w:val="36"/>
          <w:szCs w:val="36"/>
        </w:rPr>
        <w:t>其他〖避开高峰〗</w:t>
      </w:r>
      <w:r w:rsidRPr="005E5516">
        <w:rPr>
          <w:rFonts w:hint="eastAsia"/>
          <w:b/>
          <w:bCs/>
          <w:color w:val="FF0000"/>
          <w:sz w:val="36"/>
          <w:szCs w:val="36"/>
        </w:rPr>
        <w:t>': 8}</w:t>
      </w:r>
    </w:p>
    <w:p w14:paraId="304B3438" w14:textId="501F26D4" w:rsidR="005E5516" w:rsidRDefault="005E5516"/>
    <w:p w14:paraId="56216EBA" w14:textId="5BA1BBFF" w:rsidR="005E5516" w:rsidRDefault="005E5516"/>
    <w:p w14:paraId="66B60B16" w14:textId="70D448F2" w:rsidR="005E5516" w:rsidRDefault="005E5516"/>
    <w:p w14:paraId="1AFF52B8" w14:textId="50151869" w:rsidR="005E5516" w:rsidRDefault="005E5516"/>
    <w:p w14:paraId="54565D7E" w14:textId="104D9374" w:rsidR="005E5516" w:rsidRDefault="005E5516"/>
    <w:p w14:paraId="0B1E731B" w14:textId="2A327B7F" w:rsidR="005E5516" w:rsidRDefault="005E5516"/>
    <w:p w14:paraId="6DB882D0" w14:textId="5A7F50EF" w:rsidR="005E5516" w:rsidRDefault="005E5516"/>
    <w:p w14:paraId="6150C5E7" w14:textId="72C50A07" w:rsidR="005E5516" w:rsidRDefault="005E5516"/>
    <w:p w14:paraId="0C1EA9F4" w14:textId="0F6AAF6A" w:rsidR="005E5516" w:rsidRDefault="005E5516"/>
    <w:p w14:paraId="0AD82AB6" w14:textId="21EB3A3F" w:rsidR="005E5516" w:rsidRDefault="005E5516"/>
    <w:p w14:paraId="58264A38" w14:textId="4FFA1D2F" w:rsidR="005E5516" w:rsidRDefault="005E5516"/>
    <w:p w14:paraId="493E81EB" w14:textId="7E0AF925" w:rsidR="005E5516" w:rsidRDefault="005E5516"/>
    <w:p w14:paraId="06050C69" w14:textId="0AB9D750" w:rsidR="005E5516" w:rsidRDefault="005E5516"/>
    <w:p w14:paraId="1685D043" w14:textId="269356A9" w:rsidR="005E5516" w:rsidRDefault="005E5516"/>
    <w:p w14:paraId="7D704D55" w14:textId="5853C212" w:rsidR="005E5516" w:rsidRDefault="005E5516"/>
    <w:p w14:paraId="204900B0" w14:textId="2BAC12BE" w:rsidR="005E5516" w:rsidRDefault="005E5516"/>
    <w:p w14:paraId="0357BC59" w14:textId="57E15415" w:rsidR="005E5516" w:rsidRDefault="005E5516"/>
    <w:p w14:paraId="7A639AD8" w14:textId="5A383BEA" w:rsidR="005E5516" w:rsidRDefault="005E5516"/>
    <w:p w14:paraId="3A5F6C21" w14:textId="79C40BF2" w:rsidR="005E5516" w:rsidRDefault="005E5516"/>
    <w:p w14:paraId="710B3A92" w14:textId="56D2F663" w:rsidR="005E5516" w:rsidRDefault="005E5516"/>
    <w:p w14:paraId="76431DD6" w14:textId="07DC8DD6" w:rsidR="005E5516" w:rsidRDefault="005E5516"/>
    <w:p w14:paraId="3339FE38" w14:textId="52DA7C04" w:rsidR="005E5516" w:rsidRDefault="005E5516"/>
    <w:p w14:paraId="22D47ED8" w14:textId="4D12F2B2" w:rsidR="005E5516" w:rsidRDefault="005E5516"/>
    <w:p w14:paraId="6AF5626A" w14:textId="62CD6ED9" w:rsidR="005E5516" w:rsidRDefault="005E5516"/>
    <w:p w14:paraId="7E225BDC" w14:textId="072B0FBF" w:rsidR="005E5516" w:rsidRDefault="005E5516"/>
    <w:p w14:paraId="1A07B994" w14:textId="3567162B" w:rsidR="005E5516" w:rsidRDefault="005E5516"/>
    <w:p w14:paraId="4ECA3A53" w14:textId="77777777" w:rsidR="005E5516" w:rsidRDefault="005E5516">
      <w:pPr>
        <w:rPr>
          <w:rFonts w:hint="eastAsia"/>
        </w:rPr>
      </w:pPr>
    </w:p>
    <w:p w14:paraId="71F79232" w14:textId="77777777" w:rsidR="008F13A5" w:rsidRDefault="005E5516">
      <w:pPr>
        <w:spacing w:line="360" w:lineRule="auto"/>
      </w:pPr>
      <w:r>
        <w:t xml:space="preserve">20. </w:t>
      </w:r>
      <w:r>
        <w:t>原因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28E8987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1B070EA" w14:textId="77777777" w:rsidR="008F13A5" w:rsidRDefault="005E5516">
            <w:r>
              <w:t>□</w:t>
            </w:r>
            <w:r>
              <w:t>保障自身安全</w:t>
            </w:r>
          </w:p>
        </w:tc>
      </w:tr>
      <w:tr w:rsidR="008F13A5" w14:paraId="2AE219C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E2D4CA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疫情管控</w:t>
            </w:r>
          </w:p>
        </w:tc>
      </w:tr>
      <w:tr w:rsidR="008F13A5" w14:paraId="680FFCE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F02C36D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时间原因</w:t>
            </w:r>
          </w:p>
        </w:tc>
      </w:tr>
      <w:tr w:rsidR="008F13A5" w14:paraId="27CBC2B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866B8C9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家庭情况</w:t>
            </w:r>
          </w:p>
        </w:tc>
      </w:tr>
      <w:tr w:rsidR="008F13A5" w14:paraId="4435C84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EF91209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经济状况</w:t>
            </w:r>
          </w:p>
        </w:tc>
      </w:tr>
      <w:tr w:rsidR="008F13A5" w14:paraId="6383559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E50F99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40767B5C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19</w:t>
      </w:r>
      <w:r>
        <w:rPr>
          <w:color w:val="0066FF"/>
        </w:rPr>
        <w:t>题第</w:t>
      </w:r>
      <w:r>
        <w:rPr>
          <w:color w:val="0066FF"/>
        </w:rPr>
        <w:t>2</w:t>
      </w:r>
      <w:r>
        <w:rPr>
          <w:color w:val="0066FF"/>
        </w:rPr>
        <w:t>个选项</w:t>
      </w:r>
    </w:p>
    <w:p w14:paraId="1C67508A" w14:textId="77777777" w:rsidR="008F13A5" w:rsidRDefault="008F13A5"/>
    <w:p w14:paraId="428988FD" w14:textId="77777777" w:rsidR="008F13A5" w:rsidRDefault="008F13A5"/>
    <w:p w14:paraId="315916FF" w14:textId="77777777" w:rsidR="008F13A5" w:rsidRDefault="005E5516">
      <w:pPr>
        <w:spacing w:line="360" w:lineRule="auto"/>
      </w:pPr>
      <w:r>
        <w:t xml:space="preserve">21. </w:t>
      </w:r>
      <w:r>
        <w:t>目的地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7C3412E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1D3FA3F" w14:textId="77777777" w:rsidR="008F13A5" w:rsidRDefault="005E5516">
            <w:r>
              <w:t>□</w:t>
            </w:r>
            <w:r>
              <w:t>市内</w:t>
            </w:r>
          </w:p>
        </w:tc>
      </w:tr>
      <w:tr w:rsidR="008F13A5" w14:paraId="76B23D4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4C64E2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省内</w:t>
            </w:r>
          </w:p>
        </w:tc>
      </w:tr>
      <w:tr w:rsidR="008F13A5" w14:paraId="6CA9AD0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EE6F09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省外</w:t>
            </w:r>
          </w:p>
        </w:tc>
      </w:tr>
      <w:tr w:rsidR="008F13A5" w14:paraId="457833C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460826C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境外</w:t>
            </w:r>
          </w:p>
        </w:tc>
      </w:tr>
    </w:tbl>
    <w:p w14:paraId="2F679BF5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19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34D6DC19" w14:textId="77777777" w:rsidR="008F13A5" w:rsidRDefault="008F13A5"/>
    <w:p w14:paraId="31C6799C" w14:textId="77777777" w:rsidR="008F13A5" w:rsidRDefault="008F13A5"/>
    <w:p w14:paraId="263416F0" w14:textId="77777777" w:rsidR="008F13A5" w:rsidRDefault="005E5516">
      <w:pPr>
        <w:spacing w:line="360" w:lineRule="auto"/>
      </w:pPr>
      <w:r>
        <w:t xml:space="preserve">22. </w:t>
      </w:r>
      <w:r>
        <w:t>为什么选择去那里旅游？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1366E59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760B0AE" w14:textId="77777777" w:rsidR="008F13A5" w:rsidRDefault="005E5516">
            <w:r>
              <w:t>□</w:t>
            </w:r>
            <w:r>
              <w:t>拥有优美的自然景色</w:t>
            </w:r>
          </w:p>
        </w:tc>
      </w:tr>
      <w:tr w:rsidR="008F13A5" w14:paraId="4BD8DC9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D82BEA6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独特的文化氛围</w:t>
            </w:r>
          </w:p>
        </w:tc>
      </w:tr>
      <w:tr w:rsidR="008F13A5" w14:paraId="2E01C94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9946C0B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特色的餐饮</w:t>
            </w:r>
          </w:p>
        </w:tc>
      </w:tr>
      <w:tr w:rsidR="008F13A5" w14:paraId="2AC4105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5925B4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□</w:t>
            </w:r>
            <w:r>
              <w:t>人流量低</w:t>
            </w:r>
          </w:p>
        </w:tc>
      </w:tr>
      <w:tr w:rsidR="008F13A5" w14:paraId="7A88597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EB32B1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网络种草</w:t>
            </w:r>
          </w:p>
        </w:tc>
      </w:tr>
      <w:tr w:rsidR="008F13A5" w14:paraId="404C9BD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BDCCA6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他人推荐</w:t>
            </w:r>
          </w:p>
        </w:tc>
      </w:tr>
      <w:tr w:rsidR="008F13A5" w14:paraId="023F8DB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604691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气候适宜</w:t>
            </w:r>
          </w:p>
        </w:tc>
      </w:tr>
      <w:tr w:rsidR="008F13A5" w14:paraId="513D8B1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B2C657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病例较少比较安全</w:t>
            </w:r>
          </w:p>
        </w:tc>
      </w:tr>
      <w:tr w:rsidR="008F13A5" w14:paraId="3BB42A8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10D70FB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出行区域限制</w:t>
            </w:r>
          </w:p>
        </w:tc>
      </w:tr>
      <w:tr w:rsidR="008F13A5" w14:paraId="317E0F7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9D0FCC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4C23683F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19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05631EF1" w14:textId="77777777" w:rsidR="008F13A5" w:rsidRDefault="008F13A5"/>
    <w:p w14:paraId="46A6C629" w14:textId="77777777" w:rsidR="008F13A5" w:rsidRDefault="008F13A5"/>
    <w:p w14:paraId="070CFF18" w14:textId="77777777" w:rsidR="008F13A5" w:rsidRDefault="005E5516">
      <w:pPr>
        <w:spacing w:line="360" w:lineRule="auto"/>
      </w:pPr>
      <w:r>
        <w:t xml:space="preserve">23. </w:t>
      </w:r>
      <w:r>
        <w:t>一般在什么时间出游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3F688FB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8A2FA49" w14:textId="77777777" w:rsidR="008F13A5" w:rsidRDefault="005E5516">
            <w:r>
              <w:t>□</w:t>
            </w:r>
            <w:r>
              <w:t>五一假期</w:t>
            </w:r>
          </w:p>
        </w:tc>
      </w:tr>
      <w:tr w:rsidR="008F13A5" w14:paraId="028F559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95D7CF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国庆假期</w:t>
            </w:r>
          </w:p>
        </w:tc>
      </w:tr>
      <w:tr w:rsidR="008F13A5" w14:paraId="74F6CC7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D3372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春节假期</w:t>
            </w:r>
          </w:p>
        </w:tc>
      </w:tr>
      <w:tr w:rsidR="008F13A5" w14:paraId="2AA0AB6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B0E31F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西方节日（如圣诞节）</w:t>
            </w:r>
          </w:p>
        </w:tc>
      </w:tr>
      <w:tr w:rsidR="008F13A5" w14:paraId="71EF34B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0DD396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其他假期</w:t>
            </w:r>
          </w:p>
        </w:tc>
      </w:tr>
      <w:tr w:rsidR="008F13A5" w14:paraId="37561AC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0C5979D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周六</w:t>
            </w:r>
            <w:r>
              <w:t>/</w:t>
            </w:r>
            <w:r>
              <w:t>周日</w:t>
            </w:r>
          </w:p>
        </w:tc>
      </w:tr>
      <w:tr w:rsidR="008F13A5" w14:paraId="194B278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D4D4B3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工作日请假</w:t>
            </w:r>
          </w:p>
        </w:tc>
      </w:tr>
      <w:tr w:rsidR="008F13A5" w14:paraId="6233C0B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338B99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时间不定</w:t>
            </w:r>
          </w:p>
        </w:tc>
      </w:tr>
    </w:tbl>
    <w:p w14:paraId="76764DE7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19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3397940D" w14:textId="77777777" w:rsidR="008F13A5" w:rsidRDefault="008F13A5"/>
    <w:p w14:paraId="59177762" w14:textId="77777777" w:rsidR="008F13A5" w:rsidRDefault="008F13A5"/>
    <w:p w14:paraId="744BE16F" w14:textId="77777777" w:rsidR="008F13A5" w:rsidRDefault="005E5516">
      <w:pPr>
        <w:spacing w:line="360" w:lineRule="auto"/>
      </w:pPr>
      <w:r>
        <w:t xml:space="preserve">24. </w:t>
      </w:r>
      <w:r>
        <w:t>出游频次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0F1A4A5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E1462AD" w14:textId="77777777" w:rsidR="008F13A5" w:rsidRDefault="005E5516">
            <w:r>
              <w:t>○</w:t>
            </w:r>
            <w:r>
              <w:t>每年四次或以上</w:t>
            </w:r>
          </w:p>
        </w:tc>
      </w:tr>
      <w:tr w:rsidR="008F13A5" w14:paraId="604523A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EA3782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每年一到三次</w:t>
            </w:r>
          </w:p>
        </w:tc>
      </w:tr>
      <w:tr w:rsidR="008F13A5" w14:paraId="488C3A4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77542B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每两年一次</w:t>
            </w:r>
          </w:p>
        </w:tc>
      </w:tr>
      <w:tr w:rsidR="008F13A5" w14:paraId="4C8A1B9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6A53FB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不确定</w:t>
            </w:r>
          </w:p>
        </w:tc>
      </w:tr>
    </w:tbl>
    <w:p w14:paraId="6951F820" w14:textId="77777777" w:rsidR="008F13A5" w:rsidRDefault="008F13A5"/>
    <w:p w14:paraId="08A8D645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19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5030C518" w14:textId="77777777" w:rsidR="008F13A5" w:rsidRDefault="008F13A5"/>
    <w:p w14:paraId="7A06141D" w14:textId="77777777" w:rsidR="008F13A5" w:rsidRDefault="008F13A5"/>
    <w:p w14:paraId="563E9A0A" w14:textId="77777777" w:rsidR="008F13A5" w:rsidRDefault="005E5516">
      <w:pPr>
        <w:spacing w:line="360" w:lineRule="auto"/>
      </w:pPr>
      <w:r>
        <w:t xml:space="preserve">25. </w:t>
      </w:r>
      <w:r>
        <w:t>旅游时间（请按某一旅游时间在您的旅游中出现的次数排序）</w:t>
      </w:r>
      <w:r>
        <w:t xml:space="preserve"> [</w:t>
      </w:r>
      <w:r>
        <w:t>排序题，请在中括号内依次填入数字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66D4221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AA85510" w14:textId="77777777" w:rsidR="008F13A5" w:rsidRDefault="005E5516">
            <w:r>
              <w:t>[ ]</w:t>
            </w:r>
            <w:r>
              <w:t>两天一夜或更短时间的短程游</w:t>
            </w:r>
          </w:p>
        </w:tc>
      </w:tr>
      <w:tr w:rsidR="008F13A5" w14:paraId="7D5056E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32C15E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超过两天一夜，一周以内的中程短游</w:t>
            </w:r>
          </w:p>
        </w:tc>
      </w:tr>
      <w:tr w:rsidR="008F13A5" w14:paraId="7AF6241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E234AB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超过一周的中长程游</w:t>
            </w:r>
          </w:p>
        </w:tc>
      </w:tr>
      <w:tr w:rsidR="008F13A5" w14:paraId="2CA5958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FD4AAB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超过一个月的长程游</w:t>
            </w:r>
          </w:p>
        </w:tc>
      </w:tr>
    </w:tbl>
    <w:p w14:paraId="67664996" w14:textId="77777777" w:rsidR="008F13A5" w:rsidRDefault="008F13A5"/>
    <w:p w14:paraId="5A21EEC2" w14:textId="77777777" w:rsidR="008F13A5" w:rsidRDefault="005E5516">
      <w:pPr>
        <w:spacing w:line="360" w:lineRule="auto"/>
      </w:pPr>
      <w:r>
        <w:t xml:space="preserve">26. </w:t>
      </w:r>
      <w:r>
        <w:t>旅游方式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19F13E5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2D17E90" w14:textId="77777777" w:rsidR="008F13A5" w:rsidRDefault="005E5516">
            <w:r>
              <w:t>□</w:t>
            </w:r>
            <w:r>
              <w:t>旅行社报名跟团</w:t>
            </w:r>
          </w:p>
        </w:tc>
      </w:tr>
      <w:tr w:rsidR="008F13A5" w14:paraId="09388BA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6F17C4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通过网络或社区自己组团出游</w:t>
            </w:r>
          </w:p>
        </w:tc>
      </w:tr>
      <w:tr w:rsidR="008F13A5" w14:paraId="200DFDB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95153F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自助游</w:t>
            </w:r>
          </w:p>
        </w:tc>
      </w:tr>
      <w:tr w:rsidR="008F13A5" w14:paraId="3E09E51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3CB6C6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半自助游</w:t>
            </w:r>
          </w:p>
        </w:tc>
      </w:tr>
      <w:tr w:rsidR="008F13A5" w14:paraId="0EA68D7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CA55B26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自驾游</w:t>
            </w:r>
          </w:p>
        </w:tc>
      </w:tr>
      <w:tr w:rsidR="008F13A5" w14:paraId="2081FCA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68D946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云旅游</w:t>
            </w:r>
          </w:p>
        </w:tc>
      </w:tr>
      <w:tr w:rsidR="008F13A5" w14:paraId="2F1CE17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5C7052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</w:t>
            </w:r>
            <w:r>
              <w:t>_________________</w:t>
            </w:r>
          </w:p>
        </w:tc>
      </w:tr>
    </w:tbl>
    <w:p w14:paraId="02024C3B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19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2D33172D" w14:textId="77777777" w:rsidR="008F13A5" w:rsidRDefault="008F13A5"/>
    <w:p w14:paraId="1C0CE57B" w14:textId="77777777" w:rsidR="008F13A5" w:rsidRDefault="008F13A5"/>
    <w:p w14:paraId="35CC58C8" w14:textId="77777777" w:rsidR="008F13A5" w:rsidRDefault="005E5516">
      <w:pPr>
        <w:spacing w:line="360" w:lineRule="auto"/>
      </w:pPr>
      <w:r>
        <w:t xml:space="preserve">27. </w:t>
      </w:r>
      <w:r>
        <w:t>出行方式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8856"/>
      </w:tblGrid>
      <w:tr w:rsidR="008F13A5" w14:paraId="13DF22D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B76B3DD" w14:textId="77777777" w:rsidR="008F13A5" w:rsidRDefault="005E5516">
            <w:r>
              <w:t>□</w:t>
            </w:r>
            <w:r>
              <w:t>自驾</w:t>
            </w:r>
          </w:p>
        </w:tc>
      </w:tr>
      <w:tr w:rsidR="008F13A5" w14:paraId="0458CAD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249629B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公共交通</w:t>
            </w:r>
          </w:p>
        </w:tc>
      </w:tr>
      <w:tr w:rsidR="008F13A5" w14:paraId="5FBF829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D6AA81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510123C8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19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33C69C74" w14:textId="77777777" w:rsidR="008F13A5" w:rsidRDefault="008F13A5"/>
    <w:p w14:paraId="656CDE16" w14:textId="77777777" w:rsidR="008F13A5" w:rsidRDefault="008F13A5"/>
    <w:p w14:paraId="1C90EAEE" w14:textId="77777777" w:rsidR="008F13A5" w:rsidRDefault="005E5516">
      <w:pPr>
        <w:spacing w:line="360" w:lineRule="auto"/>
      </w:pPr>
      <w:r>
        <w:t xml:space="preserve">28. </w:t>
      </w:r>
      <w:r>
        <w:t>以下因素对疫情期间出游活动的影响程度</w:t>
      </w:r>
      <w:r>
        <w:t>[</w:t>
      </w:r>
      <w:r>
        <w:t>矩阵单选题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1260"/>
        <w:gridCol w:w="1520"/>
        <w:gridCol w:w="1519"/>
        <w:gridCol w:w="1519"/>
        <w:gridCol w:w="1519"/>
        <w:gridCol w:w="1519"/>
      </w:tblGrid>
      <w:tr w:rsidR="008F13A5" w14:paraId="16A0F3F8" w14:textId="77777777">
        <w:trPr>
          <w:trHeight w:val="360"/>
        </w:trPr>
        <w:tc>
          <w:tcPr>
            <w:tcW w:w="1200" w:type="dxa"/>
            <w:shd w:val="clear" w:color="auto" w:fill="D9E5ED"/>
            <w:vAlign w:val="center"/>
          </w:tcPr>
          <w:p w14:paraId="7E916661" w14:textId="77777777" w:rsidR="008F13A5" w:rsidRDefault="008F13A5">
            <w:pPr>
              <w:jc w:val="center"/>
            </w:pPr>
          </w:p>
        </w:tc>
        <w:tc>
          <w:tcPr>
            <w:tcW w:w="1448" w:type="dxa"/>
            <w:shd w:val="clear" w:color="auto" w:fill="D9E5ED"/>
            <w:vAlign w:val="center"/>
          </w:tcPr>
          <w:p w14:paraId="2B1180BD" w14:textId="77777777" w:rsidR="008F13A5" w:rsidRDefault="005E5516">
            <w:pPr>
              <w:spacing w:line="360" w:lineRule="auto"/>
              <w:jc w:val="center"/>
            </w:pPr>
            <w:r>
              <w:t>没有影响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5984A2E8" w14:textId="77777777" w:rsidR="008F13A5" w:rsidRDefault="005E5516">
            <w:pPr>
              <w:spacing w:line="360" w:lineRule="auto"/>
              <w:jc w:val="center"/>
            </w:pPr>
            <w:r>
              <w:t>影响较小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506A8CBA" w14:textId="77777777" w:rsidR="008F13A5" w:rsidRDefault="005E5516">
            <w:pPr>
              <w:spacing w:line="360" w:lineRule="auto"/>
              <w:jc w:val="center"/>
            </w:pPr>
            <w:r>
              <w:t>影响一般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22A58B5F" w14:textId="77777777" w:rsidR="008F13A5" w:rsidRDefault="005E5516">
            <w:pPr>
              <w:spacing w:line="360" w:lineRule="auto"/>
              <w:jc w:val="center"/>
            </w:pPr>
            <w:r>
              <w:t>影响较大</w:t>
            </w:r>
          </w:p>
        </w:tc>
        <w:tc>
          <w:tcPr>
            <w:tcW w:w="1448" w:type="dxa"/>
            <w:shd w:val="clear" w:color="auto" w:fill="D9E5ED"/>
            <w:vAlign w:val="center"/>
          </w:tcPr>
          <w:p w14:paraId="43E08025" w14:textId="77777777" w:rsidR="008F13A5" w:rsidRDefault="005E5516">
            <w:pPr>
              <w:spacing w:line="360" w:lineRule="auto"/>
              <w:jc w:val="center"/>
            </w:pPr>
            <w:r>
              <w:t>影响很大</w:t>
            </w:r>
          </w:p>
        </w:tc>
      </w:tr>
      <w:tr w:rsidR="008F13A5" w14:paraId="7FEA58FA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37BC337B" w14:textId="77777777" w:rsidR="008F13A5" w:rsidRDefault="005E5516">
            <w:pPr>
              <w:spacing w:line="360" w:lineRule="auto"/>
              <w:jc w:val="center"/>
            </w:pPr>
            <w:r>
              <w:rPr>
                <w:color w:val="333333"/>
              </w:rPr>
              <w:lastRenderedPageBreak/>
              <w:t>对疫情再扩散的担心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4A0FCCFA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B375DBF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6145ACD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5EC5254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561F0AB3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8F13A5" w14:paraId="01299B25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5C647ADC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对国内防疫现状的满意或担心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5CA367F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999612F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C3200A5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054F991B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59B14825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8F13A5" w14:paraId="6DA98E87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34319CE7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为了避开人流量大的场所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E5D282D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06DB3F06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40D7E02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34A7C860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23BEE6D0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8F13A5" w14:paraId="0787D2A7" w14:textId="77777777">
        <w:trPr>
          <w:trHeight w:val="360"/>
        </w:trPr>
        <w:tc>
          <w:tcPr>
            <w:tcW w:w="1200" w:type="dxa"/>
            <w:shd w:val="clear" w:color="auto" w:fill="EFF6FB"/>
            <w:vAlign w:val="center"/>
          </w:tcPr>
          <w:p w14:paraId="1CCDD080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疫情防控使得出游手续或者步骤更多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EC470EE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712D174D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9E3D1B1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63F062B8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EFF6FB"/>
            <w:vAlign w:val="center"/>
          </w:tcPr>
          <w:p w14:paraId="18080A82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  <w:tr w:rsidR="008F13A5" w14:paraId="2AFBA77A" w14:textId="77777777">
        <w:trPr>
          <w:trHeight w:val="360"/>
        </w:trPr>
        <w:tc>
          <w:tcPr>
            <w:tcW w:w="1200" w:type="dxa"/>
            <w:shd w:val="clear" w:color="auto" w:fill="FFFFFF"/>
            <w:vAlign w:val="center"/>
          </w:tcPr>
          <w:p w14:paraId="00A917B4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由于工作或学习的要求不得离开常驻地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1FF0F5B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0FD1463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680408C8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DD1D34B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  <w:tc>
          <w:tcPr>
            <w:tcW w:w="1448" w:type="dxa"/>
            <w:shd w:val="clear" w:color="auto" w:fill="FFFFFF"/>
            <w:vAlign w:val="center"/>
          </w:tcPr>
          <w:p w14:paraId="75A3E100" w14:textId="77777777" w:rsidR="008F13A5" w:rsidRDefault="005E5516"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○</w:t>
            </w:r>
          </w:p>
        </w:tc>
      </w:tr>
    </w:tbl>
    <w:p w14:paraId="1354AB25" w14:textId="77777777" w:rsidR="008F13A5" w:rsidRDefault="008F13A5"/>
    <w:p w14:paraId="32366A48" w14:textId="77777777" w:rsidR="008F13A5" w:rsidRDefault="008F13A5">
      <w:pPr>
        <w:spacing w:line="360" w:lineRule="auto"/>
      </w:pPr>
    </w:p>
    <w:p w14:paraId="6C981CB4" w14:textId="77777777" w:rsidR="008F13A5" w:rsidRDefault="008F13A5">
      <w:pPr>
        <w:rPr>
          <w:rFonts w:ascii="微软雅黑" w:eastAsia="微软雅黑" w:hAnsi="微软雅黑" w:cs="微软雅黑"/>
          <w:sz w:val="28"/>
        </w:rPr>
      </w:pPr>
    </w:p>
    <w:p w14:paraId="22920959" w14:textId="77777777" w:rsidR="008F13A5" w:rsidRDefault="005E5516">
      <w:pPr>
        <w:spacing w:line="360" w:lineRule="auto"/>
      </w:pPr>
      <w:r>
        <w:t xml:space="preserve">29. </w:t>
      </w:r>
      <w:r>
        <w:t>疫情放开后出游意愿</w:t>
      </w:r>
      <w:r>
        <w:t xml:space="preserve"> [</w:t>
      </w:r>
      <w:r>
        <w:t>单选题</w:t>
      </w:r>
      <w:r>
        <w:t xml:space="preserve">] </w:t>
      </w:r>
      <w:r>
        <w:rPr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7F11182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77D5ACC" w14:textId="77777777" w:rsidR="008F13A5" w:rsidRDefault="005E5516">
            <w:r>
              <w:t>○</w:t>
            </w:r>
            <w:r>
              <w:t>已出游</w:t>
            </w:r>
          </w:p>
        </w:tc>
      </w:tr>
      <w:tr w:rsidR="008F13A5" w14:paraId="29809E2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DD96EE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○</w:t>
            </w:r>
            <w:r>
              <w:t>准备出游</w:t>
            </w:r>
          </w:p>
        </w:tc>
      </w:tr>
      <w:tr w:rsidR="008F13A5" w14:paraId="3020299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640699B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○</w:t>
            </w:r>
            <w:r>
              <w:t>不会出游</w:t>
            </w:r>
          </w:p>
        </w:tc>
      </w:tr>
    </w:tbl>
    <w:p w14:paraId="5CE75360" w14:textId="77777777" w:rsidR="008F13A5" w:rsidRDefault="008F13A5"/>
    <w:p w14:paraId="31767074" w14:textId="77777777" w:rsidR="008F13A5" w:rsidRDefault="008F13A5"/>
    <w:p w14:paraId="27C4DF2B" w14:textId="77777777" w:rsidR="008F13A5" w:rsidRDefault="005E5516">
      <w:pPr>
        <w:spacing w:line="360" w:lineRule="auto"/>
      </w:pPr>
      <w:r>
        <w:t xml:space="preserve">30. </w:t>
      </w:r>
      <w:r>
        <w:t>目的地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3FE668A5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6B243F8" w14:textId="77777777" w:rsidR="008F13A5" w:rsidRDefault="005E5516">
            <w:r>
              <w:t>□</w:t>
            </w:r>
            <w:r>
              <w:t>市内</w:t>
            </w:r>
          </w:p>
        </w:tc>
      </w:tr>
      <w:tr w:rsidR="008F13A5" w14:paraId="6A7B178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5495CD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省内</w:t>
            </w:r>
          </w:p>
        </w:tc>
      </w:tr>
      <w:tr w:rsidR="008F13A5" w14:paraId="7454A95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F420F6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省外</w:t>
            </w:r>
          </w:p>
        </w:tc>
      </w:tr>
      <w:tr w:rsidR="008F13A5" w14:paraId="413475E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EF17C2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境外</w:t>
            </w:r>
          </w:p>
        </w:tc>
      </w:tr>
    </w:tbl>
    <w:p w14:paraId="149CE0E3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1;2</w:t>
      </w:r>
      <w:r>
        <w:rPr>
          <w:color w:val="0066FF"/>
        </w:rPr>
        <w:t>个选项</w:t>
      </w:r>
    </w:p>
    <w:p w14:paraId="616C2B7F" w14:textId="77777777" w:rsidR="008F13A5" w:rsidRDefault="008F13A5"/>
    <w:p w14:paraId="0DCD8879" w14:textId="77777777" w:rsidR="008F13A5" w:rsidRDefault="008F13A5"/>
    <w:p w14:paraId="20F93B90" w14:textId="77777777" w:rsidR="008F13A5" w:rsidRDefault="005E5516">
      <w:pPr>
        <w:spacing w:line="360" w:lineRule="auto"/>
      </w:pPr>
      <w:r>
        <w:t xml:space="preserve">31. </w:t>
      </w:r>
      <w:r>
        <w:t>旅游的目的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77D164C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46EC03B" w14:textId="77777777" w:rsidR="008F13A5" w:rsidRDefault="005E5516">
            <w:r>
              <w:t>□</w:t>
            </w:r>
            <w:r>
              <w:t>缓解压力</w:t>
            </w:r>
          </w:p>
        </w:tc>
      </w:tr>
      <w:tr w:rsidR="008F13A5" w14:paraId="7B32172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71351B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暂离一成不变的生活</w:t>
            </w:r>
          </w:p>
        </w:tc>
      </w:tr>
      <w:tr w:rsidR="008F13A5" w14:paraId="2DFEDE4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BAFAFF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满足对休闲生活的渴望</w:t>
            </w:r>
          </w:p>
        </w:tc>
      </w:tr>
      <w:tr w:rsidR="008F13A5" w14:paraId="4552497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A1A56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探亲访友</w:t>
            </w:r>
          </w:p>
        </w:tc>
      </w:tr>
      <w:tr w:rsidR="008F13A5" w14:paraId="7F68981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0D8274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远离病例保障自身安全</w:t>
            </w:r>
          </w:p>
        </w:tc>
      </w:tr>
      <w:tr w:rsidR="008F13A5" w14:paraId="17A7942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AA00332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</w:t>
            </w:r>
            <w:r>
              <w:t>_________________</w:t>
            </w:r>
          </w:p>
        </w:tc>
      </w:tr>
    </w:tbl>
    <w:p w14:paraId="12EC0AE4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046A9B6F" w14:textId="77777777" w:rsidR="008F13A5" w:rsidRDefault="008F13A5"/>
    <w:p w14:paraId="08D99332" w14:textId="77777777" w:rsidR="008F13A5" w:rsidRDefault="008F13A5"/>
    <w:p w14:paraId="1DF09C8A" w14:textId="77777777" w:rsidR="008F13A5" w:rsidRDefault="005E5516">
      <w:pPr>
        <w:spacing w:line="360" w:lineRule="auto"/>
      </w:pPr>
      <w:r>
        <w:t xml:space="preserve">32. </w:t>
      </w:r>
      <w:r>
        <w:t>为什么选择去那里旅游？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7516FBF3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2B21687" w14:textId="77777777" w:rsidR="008F13A5" w:rsidRDefault="005E5516">
            <w:r>
              <w:t>□</w:t>
            </w:r>
            <w:r>
              <w:t>拥有优美的自然景色</w:t>
            </w:r>
          </w:p>
        </w:tc>
      </w:tr>
      <w:tr w:rsidR="008F13A5" w14:paraId="7E56A7C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DCCA15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独特的文化氛围</w:t>
            </w:r>
          </w:p>
        </w:tc>
      </w:tr>
      <w:tr w:rsidR="008F13A5" w14:paraId="11C2387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D6F4BF7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□</w:t>
            </w:r>
            <w:r>
              <w:t>特色的餐饮</w:t>
            </w:r>
          </w:p>
        </w:tc>
      </w:tr>
      <w:tr w:rsidR="008F13A5" w14:paraId="7F94A4D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2FC2E9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人流量低</w:t>
            </w:r>
          </w:p>
        </w:tc>
      </w:tr>
      <w:tr w:rsidR="008F13A5" w14:paraId="6645552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48465E2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网络种草</w:t>
            </w:r>
          </w:p>
        </w:tc>
      </w:tr>
      <w:tr w:rsidR="008F13A5" w14:paraId="28FFABF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CE0D95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他人推荐</w:t>
            </w:r>
          </w:p>
        </w:tc>
      </w:tr>
      <w:tr w:rsidR="008F13A5" w14:paraId="64F9D90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374DAC6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气候适宜</w:t>
            </w:r>
          </w:p>
        </w:tc>
      </w:tr>
      <w:tr w:rsidR="008F13A5" w14:paraId="31AFCEE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00818E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病例较少比较安全</w:t>
            </w:r>
          </w:p>
        </w:tc>
      </w:tr>
      <w:tr w:rsidR="008F13A5" w14:paraId="5E85719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0A03E5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出行区域限制</w:t>
            </w:r>
          </w:p>
        </w:tc>
      </w:tr>
      <w:tr w:rsidR="008F13A5" w14:paraId="234291F9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062A436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4BE6B594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6CD0CA7A" w14:textId="77777777" w:rsidR="008F13A5" w:rsidRDefault="008F13A5"/>
    <w:p w14:paraId="20F490C0" w14:textId="77777777" w:rsidR="008F13A5" w:rsidRDefault="008F13A5"/>
    <w:p w14:paraId="6161D4EA" w14:textId="77777777" w:rsidR="008F13A5" w:rsidRDefault="005E5516">
      <w:pPr>
        <w:spacing w:line="360" w:lineRule="auto"/>
      </w:pPr>
      <w:r>
        <w:t xml:space="preserve">33. </w:t>
      </w:r>
      <w:r>
        <w:t>旅游时间（按更愿意出行的时间排序）</w:t>
      </w:r>
      <w:r>
        <w:t xml:space="preserve"> [</w:t>
      </w:r>
      <w:r>
        <w:t>排序题，请在中括号内依次填入数字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7459E45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131F392" w14:textId="77777777" w:rsidR="008F13A5" w:rsidRDefault="005E5516">
            <w:r>
              <w:t>[ ]</w:t>
            </w:r>
            <w:r>
              <w:t>两天一夜或更短时间的短程游</w:t>
            </w:r>
          </w:p>
        </w:tc>
      </w:tr>
      <w:tr w:rsidR="008F13A5" w14:paraId="3763362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79A595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 xml:space="preserve">[ </w:t>
            </w:r>
            <w:r>
              <w:t>]</w:t>
            </w:r>
            <w:r>
              <w:t>超过两天一夜，一周以内的中程短游</w:t>
            </w:r>
          </w:p>
        </w:tc>
      </w:tr>
      <w:tr w:rsidR="008F13A5" w14:paraId="3C019A2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4214930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超过一周的中长程游</w:t>
            </w:r>
          </w:p>
        </w:tc>
      </w:tr>
      <w:tr w:rsidR="008F13A5" w14:paraId="7EDDB90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4843479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超过一个月的长程游</w:t>
            </w:r>
          </w:p>
        </w:tc>
      </w:tr>
    </w:tbl>
    <w:p w14:paraId="1B1149A5" w14:textId="77777777" w:rsidR="008F13A5" w:rsidRDefault="008F13A5"/>
    <w:p w14:paraId="014306A7" w14:textId="77777777" w:rsidR="008F13A5" w:rsidRDefault="005E5516">
      <w:pPr>
        <w:spacing w:line="360" w:lineRule="auto"/>
      </w:pPr>
      <w:r>
        <w:t xml:space="preserve">34. </w:t>
      </w:r>
      <w:r>
        <w:t>旅游方式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0376905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362E1A1" w14:textId="77777777" w:rsidR="008F13A5" w:rsidRDefault="005E5516">
            <w:r>
              <w:t>□</w:t>
            </w:r>
            <w:r>
              <w:t>旅行社报名跟团</w:t>
            </w:r>
          </w:p>
        </w:tc>
      </w:tr>
      <w:tr w:rsidR="008F13A5" w14:paraId="21C178D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68D31E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通过网络或社区自己组团出游</w:t>
            </w:r>
          </w:p>
        </w:tc>
      </w:tr>
      <w:tr w:rsidR="008F13A5" w14:paraId="07DACE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6459E69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自助游</w:t>
            </w:r>
          </w:p>
        </w:tc>
      </w:tr>
      <w:tr w:rsidR="008F13A5" w14:paraId="20DC5E1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030F2B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半自助游</w:t>
            </w:r>
          </w:p>
        </w:tc>
      </w:tr>
      <w:tr w:rsidR="008F13A5" w14:paraId="0BA58232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112DC9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□</w:t>
            </w:r>
            <w:r>
              <w:t>自驾游</w:t>
            </w:r>
          </w:p>
        </w:tc>
      </w:tr>
      <w:tr w:rsidR="008F13A5" w14:paraId="4743668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7807CDF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云旅游</w:t>
            </w:r>
          </w:p>
        </w:tc>
      </w:tr>
      <w:tr w:rsidR="008F13A5" w14:paraId="0E83847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FC0477D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667CAA9B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57A9E80E" w14:textId="77777777" w:rsidR="008F13A5" w:rsidRDefault="008F13A5"/>
    <w:p w14:paraId="2C384292" w14:textId="77777777" w:rsidR="008F13A5" w:rsidRDefault="008F13A5"/>
    <w:p w14:paraId="055E9A95" w14:textId="77777777" w:rsidR="008F13A5" w:rsidRDefault="005E5516">
      <w:pPr>
        <w:spacing w:line="360" w:lineRule="auto"/>
      </w:pPr>
      <w:r>
        <w:t xml:space="preserve">35. </w:t>
      </w:r>
      <w:r>
        <w:t>出行方式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1F0E7EE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95CFACE" w14:textId="77777777" w:rsidR="008F13A5" w:rsidRDefault="005E5516">
            <w:r>
              <w:t>□</w:t>
            </w:r>
            <w:r>
              <w:t>自驾</w:t>
            </w:r>
          </w:p>
        </w:tc>
      </w:tr>
      <w:tr w:rsidR="008F13A5" w14:paraId="2B8536E0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A2794D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公共交通</w:t>
            </w:r>
          </w:p>
        </w:tc>
      </w:tr>
      <w:tr w:rsidR="008F13A5" w14:paraId="287B0C0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096E92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13885ADB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1</w:t>
      </w:r>
      <w:r>
        <w:rPr>
          <w:color w:val="0066FF"/>
        </w:rPr>
        <w:t>个选项</w:t>
      </w:r>
    </w:p>
    <w:p w14:paraId="71124AE3" w14:textId="77777777" w:rsidR="008F13A5" w:rsidRDefault="008F13A5"/>
    <w:p w14:paraId="65CFE3AB" w14:textId="77777777" w:rsidR="008F13A5" w:rsidRDefault="008F13A5"/>
    <w:p w14:paraId="735E050A" w14:textId="77777777" w:rsidR="008F13A5" w:rsidRDefault="005E5516">
      <w:pPr>
        <w:spacing w:line="360" w:lineRule="auto"/>
      </w:pPr>
      <w:r>
        <w:t xml:space="preserve">36. </w:t>
      </w:r>
      <w:r>
        <w:t>对出游担忧的方面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4CBD36DF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78F43C60" w14:textId="77777777" w:rsidR="008F13A5" w:rsidRDefault="005E5516">
            <w:r>
              <w:t>□</w:t>
            </w:r>
            <w:r>
              <w:t>人流量大</w:t>
            </w:r>
          </w:p>
        </w:tc>
      </w:tr>
      <w:tr w:rsidR="008F13A5" w14:paraId="12AA2C14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1EED69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物价高</w:t>
            </w:r>
          </w:p>
        </w:tc>
      </w:tr>
      <w:tr w:rsidR="008F13A5" w14:paraId="65DC989A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569C5F9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自身健康状况</w:t>
            </w:r>
          </w:p>
        </w:tc>
      </w:tr>
      <w:tr w:rsidR="008F13A5" w14:paraId="0EC5342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AD74028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没有准备好出行攻略</w:t>
            </w:r>
          </w:p>
        </w:tc>
      </w:tr>
      <w:tr w:rsidR="008F13A5" w14:paraId="4B7F47E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E6F363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没有担忧的地方</w:t>
            </w:r>
          </w:p>
        </w:tc>
      </w:tr>
      <w:tr w:rsidR="008F13A5" w14:paraId="3A838B2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CF628AE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_________________</w:t>
            </w:r>
          </w:p>
        </w:tc>
      </w:tr>
    </w:tbl>
    <w:p w14:paraId="637E3F64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2</w:t>
      </w:r>
      <w:r>
        <w:rPr>
          <w:color w:val="0066FF"/>
        </w:rPr>
        <w:t>个选项</w:t>
      </w:r>
    </w:p>
    <w:p w14:paraId="7D52D290" w14:textId="77777777" w:rsidR="008F13A5" w:rsidRDefault="008F13A5"/>
    <w:p w14:paraId="6D64EC73" w14:textId="77777777" w:rsidR="008F13A5" w:rsidRDefault="008F13A5"/>
    <w:p w14:paraId="53CFE7A5" w14:textId="77777777" w:rsidR="008F13A5" w:rsidRDefault="005E5516">
      <w:pPr>
        <w:spacing w:line="360" w:lineRule="auto"/>
      </w:pPr>
      <w:r>
        <w:t xml:space="preserve">37. </w:t>
      </w:r>
      <w:r>
        <w:t>最想体验哪些方面</w:t>
      </w:r>
      <w:r>
        <w:t xml:space="preserve"> [</w:t>
      </w:r>
      <w:r>
        <w:t>排序题，请在中括号内依次填入数字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318443A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69F6861F" w14:textId="77777777" w:rsidR="008F13A5" w:rsidRDefault="005E5516">
            <w:r>
              <w:t>[ ]</w:t>
            </w:r>
            <w:r>
              <w:t>美食</w:t>
            </w:r>
          </w:p>
        </w:tc>
      </w:tr>
      <w:tr w:rsidR="008F13A5" w14:paraId="1D18A961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A244931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lastRenderedPageBreak/>
              <w:t>[ ]</w:t>
            </w:r>
            <w:r>
              <w:t>风土人情</w:t>
            </w:r>
          </w:p>
        </w:tc>
      </w:tr>
      <w:tr w:rsidR="008F13A5" w14:paraId="26BFD0FE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5626BA24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游乐设施</w:t>
            </w:r>
          </w:p>
        </w:tc>
      </w:tr>
      <w:tr w:rsidR="008F13A5" w14:paraId="44487E47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7C178EA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网红打卡地</w:t>
            </w:r>
          </w:p>
        </w:tc>
      </w:tr>
      <w:tr w:rsidR="008F13A5" w14:paraId="117D42ED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2C21386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[ ]</w:t>
            </w:r>
            <w:r>
              <w:t>其他</w:t>
            </w:r>
          </w:p>
        </w:tc>
      </w:tr>
    </w:tbl>
    <w:p w14:paraId="0D7D3579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2</w:t>
      </w:r>
      <w:r>
        <w:rPr>
          <w:color w:val="0066FF"/>
        </w:rPr>
        <w:t>个选项</w:t>
      </w:r>
    </w:p>
    <w:p w14:paraId="17791F5A" w14:textId="77777777" w:rsidR="008F13A5" w:rsidRDefault="008F13A5"/>
    <w:p w14:paraId="1CB4829C" w14:textId="77777777" w:rsidR="008F13A5" w:rsidRDefault="008F13A5"/>
    <w:p w14:paraId="54035604" w14:textId="77777777" w:rsidR="008F13A5" w:rsidRDefault="005E5516">
      <w:pPr>
        <w:spacing w:line="360" w:lineRule="auto"/>
      </w:pPr>
      <w:r>
        <w:t xml:space="preserve">38. </w:t>
      </w:r>
      <w:r>
        <w:t>不出游的原因</w:t>
      </w:r>
      <w:r>
        <w:t xml:space="preserve"> [</w:t>
      </w:r>
      <w:r>
        <w:t>多选题</w:t>
      </w:r>
      <w:r>
        <w:t>]</w:t>
      </w:r>
      <w:r>
        <w:rPr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</w:tblCellMar>
        <w:tblLook w:val="04A0" w:firstRow="1" w:lastRow="0" w:firstColumn="1" w:lastColumn="0" w:noHBand="0" w:noVBand="1"/>
      </w:tblPr>
      <w:tblGrid>
        <w:gridCol w:w="8856"/>
      </w:tblGrid>
      <w:tr w:rsidR="008F13A5" w14:paraId="045A653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F07ABE6" w14:textId="77777777" w:rsidR="008F13A5" w:rsidRDefault="005E5516">
            <w:r>
              <w:t>□</w:t>
            </w:r>
            <w:r>
              <w:t>还未阳过想要保证安全</w:t>
            </w:r>
          </w:p>
        </w:tc>
      </w:tr>
      <w:tr w:rsidR="008F13A5" w14:paraId="2B30BB7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1AEA57A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已经阳过但是怕再次感染</w:t>
            </w:r>
          </w:p>
        </w:tc>
      </w:tr>
      <w:tr w:rsidR="008F13A5" w14:paraId="6CE55A2C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0794A75D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没有想去的地方</w:t>
            </w:r>
          </w:p>
        </w:tc>
      </w:tr>
      <w:tr w:rsidR="008F13A5" w14:paraId="515F3B2B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35C13D73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没有时间</w:t>
            </w:r>
          </w:p>
        </w:tc>
      </w:tr>
      <w:tr w:rsidR="008F13A5" w14:paraId="081255F6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D6DCB05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经济原因</w:t>
            </w:r>
          </w:p>
        </w:tc>
      </w:tr>
      <w:tr w:rsidR="008F13A5" w14:paraId="23214CB8" w14:textId="77777777"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 w14:paraId="42787B5C" w14:textId="77777777" w:rsidR="008F13A5" w:rsidRDefault="005E5516">
            <w:pPr>
              <w:rPr>
                <w:rFonts w:ascii="微软雅黑" w:eastAsia="微软雅黑" w:hAnsi="微软雅黑" w:cs="微软雅黑"/>
                <w:sz w:val="28"/>
              </w:rPr>
            </w:pPr>
            <w:r>
              <w:t>□</w:t>
            </w:r>
            <w:r>
              <w:t>其他</w:t>
            </w:r>
            <w:r>
              <w:t xml:space="preserve"> </w:t>
            </w:r>
            <w:r>
              <w:t>_________________</w:t>
            </w:r>
          </w:p>
        </w:tc>
      </w:tr>
    </w:tbl>
    <w:p w14:paraId="4F88EF95" w14:textId="77777777" w:rsidR="008F13A5" w:rsidRDefault="005E5516">
      <w:r>
        <w:rPr>
          <w:color w:val="0066FF"/>
        </w:rPr>
        <w:t>依赖于第</w:t>
      </w:r>
      <w:r>
        <w:rPr>
          <w:color w:val="0066FF"/>
        </w:rPr>
        <w:t>29</w:t>
      </w:r>
      <w:r>
        <w:rPr>
          <w:color w:val="0066FF"/>
        </w:rPr>
        <w:t>题第</w:t>
      </w:r>
      <w:r>
        <w:rPr>
          <w:color w:val="0066FF"/>
        </w:rPr>
        <w:t>3</w:t>
      </w:r>
      <w:r>
        <w:rPr>
          <w:color w:val="0066FF"/>
        </w:rPr>
        <w:t>个选项</w:t>
      </w:r>
    </w:p>
    <w:p w14:paraId="535BFE92" w14:textId="77777777" w:rsidR="008F13A5" w:rsidRDefault="008F13A5"/>
    <w:p w14:paraId="0B41FFE8" w14:textId="77777777" w:rsidR="008F13A5" w:rsidRDefault="008F13A5"/>
    <w:p w14:paraId="7E032B17" w14:textId="77777777" w:rsidR="008F13A5" w:rsidRDefault="008F13A5"/>
    <w:sectPr w:rsidR="008F13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yNTAyNTQ1tjA1szBS0lEKTi0uzszPAykwrAUAZAHeaywAAAA="/>
  </w:docVars>
  <w:rsids>
    <w:rsidRoot w:val="008F13A5"/>
    <w:rsid w:val="00023C0F"/>
    <w:rsid w:val="000F0864"/>
    <w:rsid w:val="00111896"/>
    <w:rsid w:val="00157903"/>
    <w:rsid w:val="002476C4"/>
    <w:rsid w:val="002D1D32"/>
    <w:rsid w:val="0032514F"/>
    <w:rsid w:val="0034143A"/>
    <w:rsid w:val="003737E0"/>
    <w:rsid w:val="003B11A3"/>
    <w:rsid w:val="004E57C2"/>
    <w:rsid w:val="005368C6"/>
    <w:rsid w:val="005E0188"/>
    <w:rsid w:val="005E5516"/>
    <w:rsid w:val="00640915"/>
    <w:rsid w:val="008F13A5"/>
    <w:rsid w:val="00D94039"/>
    <w:rsid w:val="00DF2DF0"/>
    <w:rsid w:val="00DF6C17"/>
    <w:rsid w:val="00E02E74"/>
    <w:rsid w:val="00F42446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9F55C"/>
  <w15:docId w15:val="{E0591A9F-D532-4927-BC65-070A9953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bdr w:val="nil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2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AD658-5163-4D47-B3E0-35D88D25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20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rongrong studio</cp:lastModifiedBy>
  <cp:revision>7</cp:revision>
  <dcterms:created xsi:type="dcterms:W3CDTF">2023-04-29T13:57:00Z</dcterms:created>
  <dcterms:modified xsi:type="dcterms:W3CDTF">2023-04-29T16:46:00Z</dcterms:modified>
</cp:coreProperties>
</file>